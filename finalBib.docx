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4000"/>
        <w:jc w:val="center"/>
      </w:pPr>
      <w:r>
        <w:rPr>
          <w:sz w:val="300"/>
        </w:rPr>
        <w:t>0001</w:t>
      </w:r>
    </w:p>
    <w:p>
      <w:pPr>
        <w:spacing w:before="4000"/>
        <w:jc w:val="center"/>
      </w:pPr>
      <w:r>
        <w:rPr>
          <w:sz w:val="300"/>
        </w:rPr>
        <w:t>0002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0003</w:t>
      </w:r>
    </w:p>
    <w:p>
      <w:pPr>
        <w:spacing w:before="4000"/>
        <w:jc w:val="center"/>
      </w:pPr>
      <w:r>
        <w:rPr>
          <w:sz w:val="300"/>
        </w:rPr>
        <w:t>0004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0005</w:t>
      </w:r>
    </w:p>
    <w:p>
      <w:pPr>
        <w:spacing w:before="4000"/>
        <w:jc w:val="center"/>
      </w:pPr>
      <w:r>
        <w:rPr>
          <w:sz w:val="300"/>
        </w:rPr>
        <w:t>0006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0007</w:t>
      </w:r>
    </w:p>
    <w:p>
      <w:pPr>
        <w:spacing w:before="4000"/>
        <w:jc w:val="center"/>
      </w:pPr>
      <w:r>
        <w:rPr>
          <w:sz w:val="300"/>
        </w:rPr>
        <w:t>0008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0009</w:t>
      </w:r>
    </w:p>
    <w:p>
      <w:pPr>
        <w:spacing w:before="4000"/>
        <w:jc w:val="center"/>
      </w:pPr>
      <w:r>
        <w:rPr>
          <w:sz w:val="300"/>
        </w:rPr>
        <w:t>0010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0011</w:t>
      </w:r>
    </w:p>
    <w:p>
      <w:pPr>
        <w:spacing w:before="4000"/>
        <w:jc w:val="center"/>
      </w:pPr>
      <w:r>
        <w:rPr>
          <w:sz w:val="300"/>
        </w:rPr>
        <w:t>0012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0013</w:t>
      </w:r>
    </w:p>
    <w:p>
      <w:pPr>
        <w:spacing w:before="4000"/>
        <w:jc w:val="center"/>
      </w:pPr>
      <w:r>
        <w:rPr>
          <w:sz w:val="300"/>
        </w:rPr>
        <w:t>0014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0015</w:t>
      </w:r>
    </w:p>
    <w:p>
      <w:pPr>
        <w:spacing w:before="4000"/>
        <w:jc w:val="center"/>
      </w:pPr>
      <w:r>
        <w:rPr>
          <w:sz w:val="300"/>
        </w:rPr>
        <w:t>0016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0017</w:t>
      </w:r>
    </w:p>
    <w:p>
      <w:pPr>
        <w:spacing w:before="4000"/>
        <w:jc w:val="center"/>
      </w:pPr>
      <w:r>
        <w:rPr>
          <w:sz w:val="300"/>
        </w:rPr>
        <w:t>0018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0019</w:t>
      </w:r>
    </w:p>
    <w:p>
      <w:pPr>
        <w:spacing w:before="4000"/>
        <w:jc w:val="center"/>
      </w:pPr>
      <w:r>
        <w:rPr>
          <w:sz w:val="300"/>
        </w:rPr>
        <w:t>0020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0021</w:t>
      </w:r>
    </w:p>
    <w:p>
      <w:pPr>
        <w:spacing w:before="4000"/>
        <w:jc w:val="center"/>
      </w:pPr>
      <w:r>
        <w:rPr>
          <w:sz w:val="300"/>
        </w:rPr>
        <w:t>0022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0023</w:t>
      </w:r>
    </w:p>
    <w:p>
      <w:pPr>
        <w:spacing w:before="4000"/>
        <w:jc w:val="center"/>
      </w:pPr>
      <w:r>
        <w:rPr>
          <w:sz w:val="300"/>
        </w:rPr>
        <w:t>0024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0025</w:t>
      </w:r>
    </w:p>
    <w:p>
      <w:pPr>
        <w:spacing w:before="4000"/>
        <w:jc w:val="center"/>
      </w:pPr>
      <w:r>
        <w:rPr>
          <w:sz w:val="300"/>
        </w:rPr>
        <w:t>0026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0027</w:t>
      </w:r>
    </w:p>
    <w:p>
      <w:pPr>
        <w:spacing w:before="4000"/>
        <w:jc w:val="center"/>
      </w:pPr>
      <w:r>
        <w:rPr>
          <w:sz w:val="300"/>
        </w:rPr>
        <w:t>0028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0029</w:t>
      </w:r>
    </w:p>
    <w:p>
      <w:pPr>
        <w:spacing w:before="4000"/>
        <w:jc w:val="center"/>
      </w:pPr>
      <w:r>
        <w:rPr>
          <w:sz w:val="300"/>
        </w:rPr>
        <w:t>0030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0031</w:t>
      </w:r>
    </w:p>
    <w:p>
      <w:pPr>
        <w:spacing w:before="4000"/>
        <w:jc w:val="center"/>
      </w:pPr>
      <w:r>
        <w:rPr>
          <w:sz w:val="300"/>
        </w:rPr>
        <w:t>0032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0033</w:t>
      </w:r>
    </w:p>
    <w:p>
      <w:pPr>
        <w:spacing w:before="4000"/>
        <w:jc w:val="center"/>
      </w:pPr>
      <w:r>
        <w:rPr>
          <w:sz w:val="300"/>
        </w:rPr>
        <w:t>0034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0035</w:t>
      </w:r>
    </w:p>
    <w:p>
      <w:pPr>
        <w:spacing w:before="4000"/>
        <w:jc w:val="center"/>
      </w:pPr>
      <w:r>
        <w:rPr>
          <w:sz w:val="300"/>
        </w:rPr>
        <w:t>0036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0037</w:t>
      </w:r>
    </w:p>
    <w:p>
      <w:pPr>
        <w:spacing w:before="4000"/>
        <w:jc w:val="center"/>
      </w:pPr>
      <w:r>
        <w:rPr>
          <w:sz w:val="300"/>
        </w:rPr>
        <w:t>0038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0039</w:t>
      </w:r>
    </w:p>
    <w:p>
      <w:pPr>
        <w:spacing w:before="4000"/>
        <w:jc w:val="center"/>
      </w:pPr>
      <w:r>
        <w:rPr>
          <w:sz w:val="300"/>
        </w:rPr>
        <w:t>0040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0041</w:t>
      </w:r>
    </w:p>
    <w:p>
      <w:pPr>
        <w:spacing w:before="4000"/>
        <w:jc w:val="center"/>
      </w:pPr>
      <w:r>
        <w:rPr>
          <w:sz w:val="300"/>
        </w:rPr>
        <w:t>0042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0043</w:t>
      </w:r>
    </w:p>
    <w:p>
      <w:pPr>
        <w:spacing w:before="4000"/>
        <w:jc w:val="center"/>
      </w:pPr>
      <w:r>
        <w:rPr>
          <w:sz w:val="300"/>
        </w:rPr>
        <w:t>0044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0045</w:t>
      </w:r>
    </w:p>
    <w:p>
      <w:pPr>
        <w:spacing w:before="4000"/>
        <w:jc w:val="center"/>
      </w:pPr>
      <w:r>
        <w:rPr>
          <w:sz w:val="300"/>
        </w:rPr>
        <w:t>0046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0047</w:t>
      </w:r>
    </w:p>
    <w:p>
      <w:pPr>
        <w:spacing w:before="4000"/>
        <w:jc w:val="center"/>
      </w:pPr>
      <w:r>
        <w:rPr>
          <w:sz w:val="300"/>
        </w:rPr>
        <w:t>0048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0049</w:t>
      </w:r>
    </w:p>
    <w:p>
      <w:pPr>
        <w:spacing w:before="4000"/>
        <w:jc w:val="center"/>
      </w:pPr>
      <w:r>
        <w:rPr>
          <w:sz w:val="300"/>
        </w:rPr>
        <w:t>0050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0051</w:t>
      </w:r>
    </w:p>
    <w:p>
      <w:pPr>
        <w:spacing w:before="4000"/>
        <w:jc w:val="center"/>
      </w:pPr>
      <w:r>
        <w:rPr>
          <w:sz w:val="300"/>
        </w:rPr>
        <w:t>0052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0053</w:t>
      </w:r>
    </w:p>
    <w:p>
      <w:pPr>
        <w:spacing w:before="4000"/>
        <w:jc w:val="center"/>
      </w:pPr>
      <w:r>
        <w:rPr>
          <w:sz w:val="300"/>
        </w:rPr>
        <w:t>0054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0055</w:t>
      </w:r>
    </w:p>
    <w:p>
      <w:pPr>
        <w:spacing w:before="4000"/>
        <w:jc w:val="center"/>
      </w:pPr>
      <w:r>
        <w:rPr>
          <w:sz w:val="300"/>
        </w:rPr>
        <w:t>0056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0057</w:t>
      </w:r>
    </w:p>
    <w:p>
      <w:pPr>
        <w:spacing w:before="4000"/>
        <w:jc w:val="center"/>
      </w:pPr>
      <w:r>
        <w:rPr>
          <w:sz w:val="300"/>
        </w:rPr>
        <w:t>0058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0059</w:t>
      </w:r>
    </w:p>
    <w:p>
      <w:pPr>
        <w:spacing w:before="4000"/>
        <w:jc w:val="center"/>
      </w:pPr>
      <w:r>
        <w:rPr>
          <w:sz w:val="300"/>
        </w:rPr>
        <w:t>0060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0061</w:t>
      </w:r>
    </w:p>
    <w:p>
      <w:pPr>
        <w:spacing w:before="4000"/>
        <w:jc w:val="center"/>
      </w:pPr>
      <w:r>
        <w:rPr>
          <w:sz w:val="300"/>
        </w:rPr>
        <w:t>0062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0063</w:t>
      </w:r>
    </w:p>
    <w:p>
      <w:pPr>
        <w:spacing w:before="4000"/>
        <w:jc w:val="center"/>
      </w:pPr>
      <w:r>
        <w:rPr>
          <w:sz w:val="300"/>
        </w:rPr>
        <w:t>0064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0065</w:t>
      </w:r>
    </w:p>
    <w:p>
      <w:pPr>
        <w:spacing w:before="4000"/>
        <w:jc w:val="center"/>
      </w:pPr>
      <w:r>
        <w:rPr>
          <w:sz w:val="300"/>
        </w:rPr>
        <w:t>0066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0067</w:t>
      </w:r>
    </w:p>
    <w:p>
      <w:pPr>
        <w:spacing w:before="4000"/>
        <w:jc w:val="center"/>
      </w:pPr>
      <w:r>
        <w:rPr>
          <w:sz w:val="300"/>
        </w:rPr>
        <w:t>0068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0069</w:t>
      </w:r>
    </w:p>
    <w:p>
      <w:pPr>
        <w:spacing w:before="4000"/>
        <w:jc w:val="center"/>
      </w:pPr>
      <w:r>
        <w:rPr>
          <w:sz w:val="300"/>
        </w:rPr>
        <w:t>0070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0071</w:t>
      </w:r>
    </w:p>
    <w:p>
      <w:pPr>
        <w:spacing w:before="4000"/>
        <w:jc w:val="center"/>
      </w:pPr>
      <w:r>
        <w:rPr>
          <w:sz w:val="300"/>
        </w:rPr>
        <w:t>0072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0073</w:t>
      </w:r>
    </w:p>
    <w:p>
      <w:pPr>
        <w:spacing w:before="4000"/>
        <w:jc w:val="center"/>
      </w:pPr>
      <w:r>
        <w:rPr>
          <w:sz w:val="300"/>
        </w:rPr>
        <w:t>0074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0075</w:t>
      </w:r>
    </w:p>
    <w:p>
      <w:pPr>
        <w:spacing w:before="4000"/>
        <w:jc w:val="center"/>
      </w:pPr>
      <w:r>
        <w:rPr>
          <w:sz w:val="300"/>
        </w:rPr>
        <w:t>0076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0077</w:t>
      </w:r>
    </w:p>
    <w:p>
      <w:pPr>
        <w:spacing w:before="4000"/>
        <w:jc w:val="center"/>
      </w:pPr>
      <w:r>
        <w:rPr>
          <w:sz w:val="300"/>
        </w:rPr>
        <w:t>0078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0079</w:t>
      </w:r>
    </w:p>
    <w:p>
      <w:pPr>
        <w:spacing w:before="4000"/>
        <w:jc w:val="center"/>
      </w:pPr>
      <w:r>
        <w:rPr>
          <w:sz w:val="300"/>
        </w:rPr>
        <w:t>0080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0081</w:t>
      </w:r>
    </w:p>
    <w:p>
      <w:pPr>
        <w:spacing w:before="4000"/>
        <w:jc w:val="center"/>
      </w:pPr>
      <w:r>
        <w:rPr>
          <w:sz w:val="300"/>
        </w:rPr>
        <w:t>0082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0083</w:t>
      </w:r>
    </w:p>
    <w:p>
      <w:pPr>
        <w:spacing w:before="4000"/>
        <w:jc w:val="center"/>
      </w:pPr>
      <w:r>
        <w:rPr>
          <w:sz w:val="300"/>
        </w:rPr>
        <w:t>0084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0085</w:t>
      </w:r>
    </w:p>
    <w:p>
      <w:pPr>
        <w:spacing w:before="4000"/>
        <w:jc w:val="center"/>
      </w:pPr>
      <w:r>
        <w:rPr>
          <w:sz w:val="300"/>
        </w:rPr>
        <w:t>0086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0087</w:t>
      </w:r>
    </w:p>
    <w:p>
      <w:pPr>
        <w:spacing w:before="4000"/>
        <w:jc w:val="center"/>
      </w:pPr>
      <w:r>
        <w:rPr>
          <w:sz w:val="300"/>
        </w:rPr>
        <w:t>0088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0089</w:t>
      </w:r>
    </w:p>
    <w:p>
      <w:pPr>
        <w:spacing w:before="4000"/>
        <w:jc w:val="center"/>
      </w:pPr>
      <w:r>
        <w:rPr>
          <w:sz w:val="300"/>
        </w:rPr>
        <w:t>0090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0091</w:t>
      </w:r>
    </w:p>
    <w:p>
      <w:pPr>
        <w:spacing w:before="4000"/>
        <w:jc w:val="center"/>
      </w:pPr>
      <w:r>
        <w:rPr>
          <w:sz w:val="300"/>
        </w:rPr>
        <w:t>0092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0093</w:t>
      </w:r>
    </w:p>
    <w:p>
      <w:pPr>
        <w:spacing w:before="4000"/>
        <w:jc w:val="center"/>
      </w:pPr>
      <w:r>
        <w:rPr>
          <w:sz w:val="300"/>
        </w:rPr>
        <w:t>0094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0095</w:t>
      </w:r>
    </w:p>
    <w:p>
      <w:pPr>
        <w:spacing w:before="4000"/>
        <w:jc w:val="center"/>
      </w:pPr>
      <w:r>
        <w:rPr>
          <w:sz w:val="300"/>
        </w:rPr>
        <w:t>0096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0097</w:t>
      </w:r>
    </w:p>
    <w:p>
      <w:pPr>
        <w:spacing w:before="4000"/>
        <w:jc w:val="center"/>
      </w:pPr>
      <w:r>
        <w:rPr>
          <w:sz w:val="300"/>
        </w:rPr>
        <w:t>0098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0099</w:t>
      </w:r>
    </w:p>
    <w:p>
      <w:pPr>
        <w:spacing w:before="4000"/>
        <w:jc w:val="center"/>
      </w:pPr>
      <w:r>
        <w:rPr>
          <w:sz w:val="300"/>
        </w:rPr>
        <w:t>0100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0101</w:t>
      </w:r>
    </w:p>
    <w:p>
      <w:pPr>
        <w:spacing w:before="4000"/>
        <w:jc w:val="center"/>
      </w:pPr>
      <w:r>
        <w:rPr>
          <w:sz w:val="300"/>
        </w:rPr>
        <w:t>0102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0103</w:t>
      </w:r>
    </w:p>
    <w:p>
      <w:pPr>
        <w:spacing w:before="4000"/>
        <w:jc w:val="center"/>
      </w:pPr>
      <w:r>
        <w:rPr>
          <w:sz w:val="300"/>
        </w:rPr>
        <w:t>0104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0105</w:t>
      </w:r>
    </w:p>
    <w:p>
      <w:pPr>
        <w:spacing w:before="4000"/>
        <w:jc w:val="center"/>
      </w:pPr>
      <w:r>
        <w:rPr>
          <w:sz w:val="300"/>
        </w:rPr>
        <w:t>0106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0107</w:t>
      </w:r>
    </w:p>
    <w:p>
      <w:pPr>
        <w:spacing w:before="4000"/>
        <w:jc w:val="center"/>
      </w:pPr>
      <w:r>
        <w:rPr>
          <w:sz w:val="300"/>
        </w:rPr>
        <w:t>0108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0109</w:t>
      </w:r>
    </w:p>
    <w:p>
      <w:pPr>
        <w:spacing w:before="4000"/>
        <w:jc w:val="center"/>
      </w:pPr>
      <w:r>
        <w:rPr>
          <w:sz w:val="300"/>
        </w:rPr>
        <w:t>0110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0111</w:t>
      </w:r>
    </w:p>
    <w:p>
      <w:pPr>
        <w:spacing w:before="4000"/>
        <w:jc w:val="center"/>
      </w:pPr>
      <w:r>
        <w:rPr>
          <w:sz w:val="300"/>
        </w:rPr>
        <w:t>0112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0113</w:t>
      </w:r>
    </w:p>
    <w:p>
      <w:pPr>
        <w:spacing w:before="4000"/>
        <w:jc w:val="center"/>
      </w:pPr>
      <w:r>
        <w:rPr>
          <w:sz w:val="300"/>
        </w:rPr>
        <w:t>0114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0115</w:t>
      </w:r>
    </w:p>
    <w:p>
      <w:pPr>
        <w:spacing w:before="4000"/>
        <w:jc w:val="center"/>
      </w:pPr>
      <w:r>
        <w:rPr>
          <w:sz w:val="300"/>
        </w:rPr>
        <w:t>0116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0117</w:t>
      </w:r>
    </w:p>
    <w:p>
      <w:pPr>
        <w:spacing w:before="4000"/>
        <w:jc w:val="center"/>
      </w:pPr>
      <w:r>
        <w:rPr>
          <w:sz w:val="300"/>
        </w:rPr>
        <w:t>0118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0119</w:t>
      </w:r>
    </w:p>
    <w:p>
      <w:pPr>
        <w:spacing w:before="4000"/>
        <w:jc w:val="center"/>
      </w:pPr>
      <w:r>
        <w:rPr>
          <w:sz w:val="300"/>
        </w:rPr>
        <w:t>0120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0121</w:t>
      </w:r>
    </w:p>
    <w:p>
      <w:pPr>
        <w:spacing w:before="4000"/>
        <w:jc w:val="center"/>
      </w:pPr>
      <w:r>
        <w:rPr>
          <w:sz w:val="300"/>
        </w:rPr>
        <w:t>0122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0123</w:t>
      </w:r>
    </w:p>
    <w:p>
      <w:pPr>
        <w:spacing w:before="4000"/>
        <w:jc w:val="center"/>
      </w:pPr>
      <w:r>
        <w:rPr>
          <w:sz w:val="300"/>
        </w:rPr>
        <w:t>0124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0125</w:t>
      </w:r>
    </w:p>
    <w:p>
      <w:pPr>
        <w:spacing w:before="4000"/>
        <w:jc w:val="center"/>
      </w:pPr>
      <w:r>
        <w:rPr>
          <w:sz w:val="300"/>
        </w:rPr>
        <w:t>0126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0127</w:t>
      </w:r>
    </w:p>
    <w:p>
      <w:pPr>
        <w:spacing w:before="4000"/>
        <w:jc w:val="center"/>
      </w:pPr>
      <w:r>
        <w:rPr>
          <w:sz w:val="300"/>
        </w:rPr>
        <w:t>0128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0129</w:t>
      </w:r>
    </w:p>
    <w:p>
      <w:pPr>
        <w:spacing w:before="4000"/>
        <w:jc w:val="center"/>
      </w:pPr>
      <w:r>
        <w:rPr>
          <w:sz w:val="300"/>
        </w:rPr>
        <w:t>0130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0131</w:t>
      </w:r>
    </w:p>
    <w:p>
      <w:pPr>
        <w:spacing w:before="4000"/>
        <w:jc w:val="center"/>
      </w:pPr>
      <w:r>
        <w:rPr>
          <w:sz w:val="300"/>
        </w:rPr>
        <w:t>0132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0133</w:t>
      </w:r>
    </w:p>
    <w:p>
      <w:pPr>
        <w:spacing w:before="4000"/>
        <w:jc w:val="center"/>
      </w:pPr>
      <w:r>
        <w:rPr>
          <w:sz w:val="300"/>
        </w:rPr>
        <w:t>0134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0135</w:t>
      </w:r>
    </w:p>
    <w:p>
      <w:pPr>
        <w:spacing w:before="4000"/>
        <w:jc w:val="center"/>
      </w:pPr>
      <w:r>
        <w:rPr>
          <w:sz w:val="300"/>
        </w:rPr>
        <w:t>0136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0137</w:t>
      </w:r>
    </w:p>
    <w:p>
      <w:pPr>
        <w:spacing w:before="4000"/>
        <w:jc w:val="center"/>
      </w:pPr>
      <w:r>
        <w:rPr>
          <w:sz w:val="300"/>
        </w:rPr>
        <w:t>0138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0139</w:t>
      </w:r>
    </w:p>
    <w:p>
      <w:pPr>
        <w:spacing w:before="4000"/>
        <w:jc w:val="center"/>
      </w:pPr>
      <w:r>
        <w:rPr>
          <w:sz w:val="300"/>
        </w:rPr>
        <w:t>0140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0141</w:t>
      </w:r>
    </w:p>
    <w:p>
      <w:pPr>
        <w:spacing w:before="4000"/>
        <w:jc w:val="center"/>
      </w:pPr>
      <w:r>
        <w:rPr>
          <w:sz w:val="300"/>
        </w:rPr>
        <w:t>0142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0143</w:t>
      </w:r>
    </w:p>
    <w:p>
      <w:pPr>
        <w:spacing w:before="4000"/>
        <w:jc w:val="center"/>
      </w:pPr>
      <w:r>
        <w:rPr>
          <w:sz w:val="300"/>
        </w:rPr>
        <w:t>0144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0145</w:t>
      </w:r>
    </w:p>
    <w:p>
      <w:pPr>
        <w:spacing w:before="4000"/>
        <w:jc w:val="center"/>
      </w:pPr>
      <w:r>
        <w:rPr>
          <w:sz w:val="300"/>
        </w:rPr>
        <w:t>0146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0147</w:t>
      </w:r>
    </w:p>
    <w:p>
      <w:pPr>
        <w:spacing w:before="4000"/>
        <w:jc w:val="center"/>
      </w:pPr>
      <w:r>
        <w:rPr>
          <w:sz w:val="300"/>
        </w:rPr>
        <w:t>0148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0149</w:t>
      </w:r>
    </w:p>
    <w:p>
      <w:pPr>
        <w:spacing w:before="4000"/>
        <w:jc w:val="center"/>
      </w:pPr>
      <w:r>
        <w:rPr>
          <w:sz w:val="300"/>
        </w:rPr>
        <w:t>0150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0151</w:t>
      </w:r>
    </w:p>
    <w:p>
      <w:pPr>
        <w:spacing w:before="4000"/>
        <w:jc w:val="center"/>
      </w:pPr>
      <w:r>
        <w:rPr>
          <w:sz w:val="300"/>
        </w:rPr>
        <w:t>0152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0153</w:t>
      </w:r>
    </w:p>
    <w:p>
      <w:pPr>
        <w:spacing w:before="4000"/>
        <w:jc w:val="center"/>
      </w:pPr>
      <w:r>
        <w:rPr>
          <w:sz w:val="300"/>
        </w:rPr>
        <w:t>0154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0155</w:t>
      </w:r>
    </w:p>
    <w:p>
      <w:pPr>
        <w:spacing w:before="4000"/>
        <w:jc w:val="center"/>
      </w:pPr>
      <w:r>
        <w:rPr>
          <w:sz w:val="300"/>
        </w:rPr>
        <w:t>0156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0157</w:t>
      </w:r>
    </w:p>
    <w:p>
      <w:pPr>
        <w:spacing w:before="4000"/>
        <w:jc w:val="center"/>
      </w:pPr>
      <w:r>
        <w:rPr>
          <w:sz w:val="300"/>
        </w:rPr>
        <w:t>0158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0159</w:t>
      </w:r>
    </w:p>
    <w:p>
      <w:pPr>
        <w:spacing w:before="4000"/>
        <w:jc w:val="center"/>
      </w:pPr>
      <w:r>
        <w:rPr>
          <w:sz w:val="300"/>
        </w:rPr>
        <w:t>0160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0161</w:t>
      </w:r>
    </w:p>
    <w:p>
      <w:pPr>
        <w:spacing w:before="4000"/>
        <w:jc w:val="center"/>
      </w:pPr>
      <w:r>
        <w:rPr>
          <w:sz w:val="300"/>
        </w:rPr>
        <w:t>0162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0163</w:t>
      </w:r>
    </w:p>
    <w:p>
      <w:pPr>
        <w:spacing w:before="4000"/>
        <w:jc w:val="center"/>
      </w:pPr>
      <w:r>
        <w:rPr>
          <w:sz w:val="300"/>
        </w:rPr>
        <w:t>0164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0165</w:t>
      </w:r>
    </w:p>
    <w:p>
      <w:pPr>
        <w:spacing w:before="4000"/>
        <w:jc w:val="center"/>
      </w:pPr>
      <w:r>
        <w:rPr>
          <w:sz w:val="300"/>
        </w:rPr>
        <w:t>0166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0167</w:t>
      </w:r>
    </w:p>
    <w:p>
      <w:pPr>
        <w:spacing w:before="4000"/>
        <w:jc w:val="center"/>
      </w:pPr>
      <w:r>
        <w:rPr>
          <w:sz w:val="300"/>
        </w:rPr>
        <w:t>0168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0169</w:t>
      </w:r>
    </w:p>
    <w:p>
      <w:pPr>
        <w:spacing w:before="4000"/>
        <w:jc w:val="center"/>
      </w:pPr>
      <w:r>
        <w:rPr>
          <w:sz w:val="300"/>
        </w:rPr>
        <w:t>0170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0171</w:t>
      </w:r>
    </w:p>
    <w:p>
      <w:pPr>
        <w:spacing w:before="4000"/>
        <w:jc w:val="center"/>
      </w:pPr>
      <w:r>
        <w:rPr>
          <w:sz w:val="300"/>
        </w:rPr>
        <w:t>0172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0173</w:t>
      </w:r>
    </w:p>
    <w:p>
      <w:pPr>
        <w:spacing w:before="4000"/>
        <w:jc w:val="center"/>
      </w:pPr>
      <w:r>
        <w:rPr>
          <w:sz w:val="300"/>
        </w:rPr>
        <w:t>0174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0175</w:t>
      </w:r>
    </w:p>
    <w:p>
      <w:pPr>
        <w:spacing w:before="4000"/>
        <w:jc w:val="center"/>
      </w:pPr>
      <w:r>
        <w:rPr>
          <w:sz w:val="300"/>
        </w:rPr>
        <w:t>0176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0177</w:t>
      </w:r>
    </w:p>
    <w:p>
      <w:pPr>
        <w:spacing w:before="4000"/>
        <w:jc w:val="center"/>
      </w:pPr>
      <w:r>
        <w:rPr>
          <w:sz w:val="300"/>
        </w:rPr>
        <w:t>0178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0179</w:t>
      </w:r>
    </w:p>
    <w:p>
      <w:pPr>
        <w:spacing w:before="4000"/>
        <w:jc w:val="center"/>
      </w:pPr>
      <w:r>
        <w:rPr>
          <w:sz w:val="300"/>
        </w:rPr>
        <w:t>0180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0181</w:t>
      </w:r>
    </w:p>
    <w:p>
      <w:pPr>
        <w:spacing w:before="4000"/>
        <w:jc w:val="center"/>
      </w:pPr>
      <w:r>
        <w:rPr>
          <w:sz w:val="300"/>
        </w:rPr>
        <w:t>0182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0183</w:t>
      </w:r>
    </w:p>
    <w:p>
      <w:pPr>
        <w:spacing w:before="4000"/>
        <w:jc w:val="center"/>
      </w:pPr>
      <w:r>
        <w:rPr>
          <w:sz w:val="300"/>
        </w:rPr>
        <w:t>0184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0185</w:t>
      </w:r>
    </w:p>
    <w:p>
      <w:pPr>
        <w:spacing w:before="4000"/>
        <w:jc w:val="center"/>
      </w:pPr>
      <w:r>
        <w:rPr>
          <w:sz w:val="300"/>
        </w:rPr>
        <w:t>0186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0187</w:t>
      </w:r>
    </w:p>
    <w:p>
      <w:pPr>
        <w:spacing w:before="4000"/>
        <w:jc w:val="center"/>
      </w:pPr>
      <w:r>
        <w:rPr>
          <w:sz w:val="300"/>
        </w:rPr>
        <w:t>0188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0189</w:t>
      </w:r>
    </w:p>
    <w:p>
      <w:pPr>
        <w:spacing w:before="4000"/>
        <w:jc w:val="center"/>
      </w:pPr>
      <w:r>
        <w:rPr>
          <w:sz w:val="300"/>
        </w:rPr>
        <w:t>0190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0191</w:t>
      </w:r>
    </w:p>
    <w:p>
      <w:pPr>
        <w:spacing w:before="4000"/>
        <w:jc w:val="center"/>
      </w:pPr>
      <w:r>
        <w:rPr>
          <w:sz w:val="300"/>
        </w:rPr>
        <w:t>0192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0193</w:t>
      </w:r>
    </w:p>
    <w:p>
      <w:pPr>
        <w:spacing w:before="4000"/>
        <w:jc w:val="center"/>
      </w:pPr>
      <w:r>
        <w:rPr>
          <w:sz w:val="300"/>
        </w:rPr>
        <w:t>0194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0195</w:t>
      </w:r>
    </w:p>
    <w:p>
      <w:pPr>
        <w:spacing w:before="4000"/>
        <w:jc w:val="center"/>
      </w:pPr>
      <w:r>
        <w:rPr>
          <w:sz w:val="300"/>
        </w:rPr>
        <w:t>0196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0197</w:t>
      </w:r>
    </w:p>
    <w:p>
      <w:pPr>
        <w:spacing w:before="4000"/>
        <w:jc w:val="center"/>
      </w:pPr>
      <w:r>
        <w:rPr>
          <w:sz w:val="300"/>
        </w:rPr>
        <w:t>0198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0199</w:t>
      </w:r>
    </w:p>
    <w:p>
      <w:pPr>
        <w:spacing w:before="4000"/>
        <w:jc w:val="center"/>
      </w:pPr>
      <w:r>
        <w:rPr>
          <w:sz w:val="300"/>
        </w:rPr>
        <w:t>0200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0201</w:t>
      </w:r>
    </w:p>
    <w:p>
      <w:pPr>
        <w:spacing w:before="4000"/>
        <w:jc w:val="center"/>
      </w:pPr>
      <w:r>
        <w:rPr>
          <w:sz w:val="300"/>
        </w:rPr>
        <w:t>0202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0203</w:t>
      </w:r>
    </w:p>
    <w:p>
      <w:pPr>
        <w:spacing w:before="4000"/>
        <w:jc w:val="center"/>
      </w:pPr>
      <w:r>
        <w:rPr>
          <w:sz w:val="300"/>
        </w:rPr>
        <w:t>0204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0205</w:t>
      </w:r>
    </w:p>
    <w:p>
      <w:pPr>
        <w:spacing w:before="4000"/>
        <w:jc w:val="center"/>
      </w:pPr>
      <w:r>
        <w:rPr>
          <w:sz w:val="300"/>
        </w:rPr>
        <w:t>0206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0207</w:t>
      </w:r>
    </w:p>
    <w:p>
      <w:pPr>
        <w:spacing w:before="4000"/>
        <w:jc w:val="center"/>
      </w:pPr>
      <w:r>
        <w:rPr>
          <w:sz w:val="300"/>
        </w:rPr>
        <w:t>0208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0209</w:t>
      </w:r>
    </w:p>
    <w:p>
      <w:pPr>
        <w:spacing w:before="4000"/>
        <w:jc w:val="center"/>
      </w:pPr>
      <w:r>
        <w:rPr>
          <w:sz w:val="300"/>
        </w:rPr>
        <w:t>0210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0211</w:t>
      </w:r>
    </w:p>
    <w:p>
      <w:pPr>
        <w:spacing w:before="4000"/>
        <w:jc w:val="center"/>
      </w:pPr>
      <w:r>
        <w:rPr>
          <w:sz w:val="300"/>
        </w:rPr>
        <w:t>0212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0213</w:t>
      </w:r>
    </w:p>
    <w:p>
      <w:pPr>
        <w:spacing w:before="4000"/>
        <w:jc w:val="center"/>
      </w:pPr>
      <w:r>
        <w:rPr>
          <w:sz w:val="300"/>
        </w:rPr>
        <w:t>0214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0215</w:t>
      </w:r>
    </w:p>
    <w:p>
      <w:pPr>
        <w:spacing w:before="4000"/>
        <w:jc w:val="center"/>
      </w:pPr>
      <w:r>
        <w:rPr>
          <w:sz w:val="300"/>
        </w:rPr>
        <w:t>0216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0217</w:t>
      </w:r>
    </w:p>
    <w:p>
      <w:pPr>
        <w:spacing w:before="4000"/>
        <w:jc w:val="center"/>
      </w:pPr>
      <w:r>
        <w:rPr>
          <w:sz w:val="300"/>
        </w:rPr>
        <w:t>0218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0219</w:t>
      </w:r>
    </w:p>
    <w:p>
      <w:pPr>
        <w:spacing w:before="4000"/>
        <w:jc w:val="center"/>
      </w:pPr>
      <w:r>
        <w:rPr>
          <w:sz w:val="300"/>
        </w:rPr>
        <w:t>0220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0221</w:t>
      </w:r>
    </w:p>
    <w:p>
      <w:pPr>
        <w:spacing w:before="4000"/>
        <w:jc w:val="center"/>
      </w:pPr>
      <w:r>
        <w:rPr>
          <w:sz w:val="300"/>
        </w:rPr>
        <w:t>0222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0223</w:t>
      </w:r>
    </w:p>
    <w:p>
      <w:pPr>
        <w:spacing w:before="4000"/>
        <w:jc w:val="center"/>
      </w:pPr>
      <w:r>
        <w:rPr>
          <w:sz w:val="300"/>
        </w:rPr>
        <w:t>0224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0225</w:t>
      </w:r>
    </w:p>
    <w:p>
      <w:pPr>
        <w:spacing w:before="4000"/>
        <w:jc w:val="center"/>
      </w:pPr>
      <w:r>
        <w:rPr>
          <w:sz w:val="300"/>
        </w:rPr>
        <w:t>0226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0227</w:t>
      </w:r>
    </w:p>
    <w:p>
      <w:pPr>
        <w:spacing w:before="4000"/>
        <w:jc w:val="center"/>
      </w:pPr>
      <w:r>
        <w:rPr>
          <w:sz w:val="300"/>
        </w:rPr>
        <w:t>0228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0229</w:t>
      </w:r>
    </w:p>
    <w:p>
      <w:pPr>
        <w:spacing w:before="4000"/>
        <w:jc w:val="center"/>
      </w:pPr>
      <w:r>
        <w:rPr>
          <w:sz w:val="300"/>
        </w:rPr>
        <w:t>0230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0231</w:t>
      </w:r>
    </w:p>
    <w:p>
      <w:pPr>
        <w:spacing w:before="4000"/>
        <w:jc w:val="center"/>
      </w:pPr>
      <w:r>
        <w:rPr>
          <w:sz w:val="300"/>
        </w:rPr>
        <w:t>0232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0233</w:t>
      </w:r>
    </w:p>
    <w:p>
      <w:pPr>
        <w:spacing w:before="4000"/>
        <w:jc w:val="center"/>
      </w:pPr>
      <w:r>
        <w:rPr>
          <w:sz w:val="300"/>
        </w:rPr>
        <w:t>0234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0235</w:t>
      </w:r>
    </w:p>
    <w:p>
      <w:pPr>
        <w:spacing w:before="4000"/>
        <w:jc w:val="center"/>
      </w:pPr>
      <w:r>
        <w:rPr>
          <w:sz w:val="300"/>
        </w:rPr>
        <w:t>0236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0237</w:t>
      </w:r>
    </w:p>
    <w:p>
      <w:pPr>
        <w:spacing w:before="4000"/>
        <w:jc w:val="center"/>
      </w:pPr>
      <w:r>
        <w:rPr>
          <w:sz w:val="300"/>
        </w:rPr>
        <w:t>0238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0239</w:t>
      </w:r>
    </w:p>
    <w:p>
      <w:pPr>
        <w:spacing w:before="4000"/>
        <w:jc w:val="center"/>
      </w:pPr>
      <w:r>
        <w:rPr>
          <w:sz w:val="300"/>
        </w:rPr>
        <w:t>0240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0241</w:t>
      </w:r>
    </w:p>
    <w:p>
      <w:pPr>
        <w:spacing w:before="4000"/>
        <w:jc w:val="center"/>
      </w:pPr>
      <w:r>
        <w:rPr>
          <w:sz w:val="300"/>
        </w:rPr>
        <w:t>0242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0243</w:t>
      </w:r>
    </w:p>
    <w:p>
      <w:pPr>
        <w:spacing w:before="4000"/>
        <w:jc w:val="center"/>
      </w:pPr>
      <w:r>
        <w:rPr>
          <w:sz w:val="300"/>
        </w:rPr>
        <w:t>0244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0245</w:t>
      </w:r>
    </w:p>
    <w:p>
      <w:pPr>
        <w:spacing w:before="4000"/>
        <w:jc w:val="center"/>
      </w:pPr>
      <w:r>
        <w:rPr>
          <w:sz w:val="300"/>
        </w:rPr>
        <w:t>0246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0247</w:t>
      </w:r>
    </w:p>
    <w:p>
      <w:pPr>
        <w:spacing w:before="4000"/>
        <w:jc w:val="center"/>
      </w:pPr>
      <w:r>
        <w:rPr>
          <w:sz w:val="300"/>
        </w:rPr>
        <w:t>0248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0249</w:t>
      </w:r>
    </w:p>
    <w:p>
      <w:pPr>
        <w:spacing w:before="4000"/>
        <w:jc w:val="center"/>
      </w:pPr>
      <w:r>
        <w:rPr>
          <w:sz w:val="300"/>
        </w:rPr>
        <w:t>0250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0251</w:t>
      </w:r>
    </w:p>
    <w:p>
      <w:pPr>
        <w:spacing w:before="4000"/>
        <w:jc w:val="center"/>
      </w:pPr>
      <w:r>
        <w:rPr>
          <w:sz w:val="300"/>
        </w:rPr>
        <w:t>0252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0253</w:t>
      </w:r>
    </w:p>
    <w:p>
      <w:pPr>
        <w:spacing w:before="4000"/>
        <w:jc w:val="center"/>
      </w:pPr>
      <w:r>
        <w:rPr>
          <w:sz w:val="300"/>
        </w:rPr>
        <w:t>0254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0255</w:t>
      </w:r>
    </w:p>
    <w:p>
      <w:pPr>
        <w:spacing w:before="4000"/>
        <w:jc w:val="center"/>
      </w:pPr>
      <w:r>
        <w:rPr>
          <w:sz w:val="300"/>
        </w:rPr>
        <w:t>0256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0257</w:t>
      </w:r>
    </w:p>
    <w:p>
      <w:pPr>
        <w:spacing w:before="4000"/>
        <w:jc w:val="center"/>
      </w:pPr>
      <w:r>
        <w:rPr>
          <w:sz w:val="300"/>
        </w:rPr>
        <w:t>0258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0259</w:t>
      </w:r>
    </w:p>
    <w:p>
      <w:pPr>
        <w:spacing w:before="4000"/>
        <w:jc w:val="center"/>
      </w:pPr>
      <w:r>
        <w:rPr>
          <w:sz w:val="300"/>
        </w:rPr>
        <w:t>0260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0261</w:t>
      </w:r>
    </w:p>
    <w:p>
      <w:pPr>
        <w:spacing w:before="4000"/>
        <w:jc w:val="center"/>
      </w:pPr>
      <w:r>
        <w:rPr>
          <w:sz w:val="300"/>
        </w:rPr>
        <w:t>0262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0263</w:t>
      </w:r>
    </w:p>
    <w:p>
      <w:pPr>
        <w:spacing w:before="4000"/>
        <w:jc w:val="center"/>
      </w:pPr>
      <w:r>
        <w:rPr>
          <w:sz w:val="300"/>
        </w:rPr>
        <w:t>0264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0265</w:t>
      </w:r>
    </w:p>
    <w:p>
      <w:pPr>
        <w:spacing w:before="4000"/>
        <w:jc w:val="center"/>
      </w:pPr>
      <w:r>
        <w:rPr>
          <w:sz w:val="300"/>
        </w:rPr>
        <w:t>0266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0267</w:t>
      </w:r>
    </w:p>
    <w:p>
      <w:pPr>
        <w:spacing w:before="4000"/>
        <w:jc w:val="center"/>
      </w:pPr>
      <w:r>
        <w:rPr>
          <w:sz w:val="300"/>
        </w:rPr>
        <w:t>0268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0269</w:t>
      </w:r>
    </w:p>
    <w:p>
      <w:pPr>
        <w:spacing w:before="4000"/>
        <w:jc w:val="center"/>
      </w:pPr>
      <w:r>
        <w:rPr>
          <w:sz w:val="300"/>
        </w:rPr>
        <w:t>0270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0271</w:t>
      </w:r>
    </w:p>
    <w:p>
      <w:pPr>
        <w:spacing w:before="4000"/>
        <w:jc w:val="center"/>
      </w:pPr>
      <w:r>
        <w:rPr>
          <w:sz w:val="300"/>
        </w:rPr>
        <w:t>0272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0273</w:t>
      </w:r>
    </w:p>
    <w:p>
      <w:pPr>
        <w:spacing w:before="4000"/>
        <w:jc w:val="center"/>
      </w:pPr>
      <w:r>
        <w:rPr>
          <w:sz w:val="300"/>
        </w:rPr>
        <w:t>0274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0275</w:t>
      </w:r>
    </w:p>
    <w:p>
      <w:pPr>
        <w:spacing w:before="4000"/>
        <w:jc w:val="center"/>
      </w:pPr>
      <w:r>
        <w:rPr>
          <w:sz w:val="300"/>
        </w:rPr>
        <w:t>0276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0277</w:t>
      </w:r>
    </w:p>
    <w:p>
      <w:pPr>
        <w:spacing w:before="4000"/>
        <w:jc w:val="center"/>
      </w:pPr>
      <w:r>
        <w:rPr>
          <w:sz w:val="300"/>
        </w:rPr>
        <w:t>0278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0279</w:t>
      </w:r>
    </w:p>
    <w:p>
      <w:pPr>
        <w:spacing w:before="4000"/>
        <w:jc w:val="center"/>
      </w:pPr>
      <w:r>
        <w:rPr>
          <w:sz w:val="300"/>
        </w:rPr>
        <w:t>0280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0281</w:t>
      </w:r>
    </w:p>
    <w:p>
      <w:pPr>
        <w:spacing w:before="4000"/>
        <w:jc w:val="center"/>
      </w:pPr>
      <w:r>
        <w:rPr>
          <w:sz w:val="300"/>
        </w:rPr>
        <w:t>0282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0283</w:t>
      </w:r>
    </w:p>
    <w:p>
      <w:pPr>
        <w:spacing w:before="4000"/>
        <w:jc w:val="center"/>
      </w:pPr>
      <w:r>
        <w:rPr>
          <w:sz w:val="300"/>
        </w:rPr>
        <w:t>0284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0285</w:t>
      </w:r>
    </w:p>
    <w:p>
      <w:pPr>
        <w:spacing w:before="4000"/>
        <w:jc w:val="center"/>
      </w:pPr>
      <w:r>
        <w:rPr>
          <w:sz w:val="300"/>
        </w:rPr>
        <w:t>0286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0287</w:t>
      </w:r>
    </w:p>
    <w:p>
      <w:pPr>
        <w:spacing w:before="4000"/>
        <w:jc w:val="center"/>
      </w:pPr>
      <w:r>
        <w:rPr>
          <w:sz w:val="300"/>
        </w:rPr>
        <w:t>0288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0289</w:t>
      </w:r>
    </w:p>
    <w:p>
      <w:pPr>
        <w:spacing w:before="4000"/>
        <w:jc w:val="center"/>
      </w:pPr>
      <w:r>
        <w:rPr>
          <w:sz w:val="300"/>
        </w:rPr>
        <w:t>0290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0291</w:t>
      </w:r>
    </w:p>
    <w:p>
      <w:pPr>
        <w:spacing w:before="4000"/>
        <w:jc w:val="center"/>
      </w:pPr>
      <w:r>
        <w:rPr>
          <w:sz w:val="300"/>
        </w:rPr>
        <w:t>0292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0293</w:t>
      </w:r>
    </w:p>
    <w:p>
      <w:pPr>
        <w:spacing w:before="4000"/>
        <w:jc w:val="center"/>
      </w:pPr>
      <w:r>
        <w:rPr>
          <w:sz w:val="300"/>
        </w:rPr>
        <w:t>0294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0295</w:t>
      </w:r>
    </w:p>
    <w:p>
      <w:pPr>
        <w:spacing w:before="4000"/>
        <w:jc w:val="center"/>
      </w:pPr>
      <w:r>
        <w:rPr>
          <w:sz w:val="300"/>
        </w:rPr>
        <w:t>0296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0297</w:t>
      </w:r>
    </w:p>
    <w:p>
      <w:pPr>
        <w:spacing w:before="4000"/>
        <w:jc w:val="center"/>
      </w:pPr>
      <w:r>
        <w:rPr>
          <w:sz w:val="300"/>
        </w:rPr>
        <w:t>0298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0299</w:t>
      </w:r>
    </w:p>
    <w:p>
      <w:pPr>
        <w:spacing w:before="4000"/>
        <w:jc w:val="center"/>
      </w:pPr>
      <w:r>
        <w:rPr>
          <w:sz w:val="300"/>
        </w:rPr>
        <w:t>0300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0301</w:t>
      </w:r>
    </w:p>
    <w:p>
      <w:pPr>
        <w:spacing w:before="4000"/>
        <w:jc w:val="center"/>
      </w:pPr>
      <w:r>
        <w:rPr>
          <w:sz w:val="300"/>
        </w:rPr>
        <w:t>0302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0303</w:t>
      </w:r>
    </w:p>
    <w:p>
      <w:pPr>
        <w:spacing w:before="4000"/>
        <w:jc w:val="center"/>
      </w:pPr>
      <w:r>
        <w:rPr>
          <w:sz w:val="300"/>
        </w:rPr>
        <w:t>0304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0305</w:t>
      </w:r>
    </w:p>
    <w:p>
      <w:pPr>
        <w:spacing w:before="4000"/>
        <w:jc w:val="center"/>
      </w:pPr>
      <w:r>
        <w:rPr>
          <w:sz w:val="300"/>
        </w:rPr>
        <w:t>0306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0307</w:t>
      </w:r>
    </w:p>
    <w:p>
      <w:pPr>
        <w:spacing w:before="4000"/>
        <w:jc w:val="center"/>
      </w:pPr>
      <w:r>
        <w:rPr>
          <w:sz w:val="300"/>
        </w:rPr>
        <w:t>0308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0309</w:t>
      </w:r>
    </w:p>
    <w:p>
      <w:pPr>
        <w:spacing w:before="4000"/>
        <w:jc w:val="center"/>
      </w:pPr>
      <w:r>
        <w:rPr>
          <w:sz w:val="300"/>
        </w:rPr>
        <w:t>0310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0311</w:t>
      </w:r>
    </w:p>
    <w:p>
      <w:pPr>
        <w:spacing w:before="4000"/>
        <w:jc w:val="center"/>
      </w:pPr>
      <w:r>
        <w:rPr>
          <w:sz w:val="300"/>
        </w:rPr>
        <w:t>0312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0313</w:t>
      </w:r>
    </w:p>
    <w:p>
      <w:pPr>
        <w:spacing w:before="4000"/>
        <w:jc w:val="center"/>
      </w:pPr>
      <w:r>
        <w:rPr>
          <w:sz w:val="300"/>
        </w:rPr>
        <w:t>0314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0315</w:t>
      </w:r>
    </w:p>
    <w:p>
      <w:pPr>
        <w:spacing w:before="4000"/>
        <w:jc w:val="center"/>
      </w:pPr>
      <w:r>
        <w:rPr>
          <w:sz w:val="300"/>
        </w:rPr>
        <w:t>0316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0317</w:t>
      </w:r>
    </w:p>
    <w:p>
      <w:pPr>
        <w:spacing w:before="4000"/>
        <w:jc w:val="center"/>
      </w:pPr>
      <w:r>
        <w:rPr>
          <w:sz w:val="300"/>
        </w:rPr>
        <w:t>0318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0319</w:t>
      </w:r>
    </w:p>
    <w:p>
      <w:pPr>
        <w:spacing w:before="4000"/>
        <w:jc w:val="center"/>
      </w:pPr>
      <w:r>
        <w:rPr>
          <w:sz w:val="300"/>
        </w:rPr>
        <w:t>0320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0321</w:t>
      </w:r>
    </w:p>
    <w:p>
      <w:pPr>
        <w:spacing w:before="4000"/>
        <w:jc w:val="center"/>
      </w:pPr>
      <w:r>
        <w:rPr>
          <w:sz w:val="300"/>
        </w:rPr>
        <w:t>0322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0323</w:t>
      </w:r>
    </w:p>
    <w:p>
      <w:pPr>
        <w:spacing w:before="4000"/>
        <w:jc w:val="center"/>
      </w:pPr>
      <w:r>
        <w:rPr>
          <w:sz w:val="300"/>
        </w:rPr>
        <w:t>0324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0325</w:t>
      </w:r>
    </w:p>
    <w:p>
      <w:pPr>
        <w:spacing w:before="4000"/>
        <w:jc w:val="center"/>
      </w:pPr>
      <w:r>
        <w:rPr>
          <w:sz w:val="300"/>
        </w:rPr>
        <w:t>0326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0327</w:t>
      </w:r>
    </w:p>
    <w:p>
      <w:pPr>
        <w:spacing w:before="4000"/>
        <w:jc w:val="center"/>
      </w:pPr>
      <w:r>
        <w:rPr>
          <w:sz w:val="300"/>
        </w:rPr>
        <w:t>0328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0329</w:t>
      </w:r>
    </w:p>
    <w:p>
      <w:pPr>
        <w:spacing w:before="4000"/>
        <w:jc w:val="center"/>
      </w:pPr>
      <w:r>
        <w:rPr>
          <w:sz w:val="300"/>
        </w:rPr>
        <w:t>0330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0331</w:t>
      </w:r>
    </w:p>
    <w:p>
      <w:pPr>
        <w:spacing w:before="4000"/>
        <w:jc w:val="center"/>
      </w:pPr>
      <w:r>
        <w:rPr>
          <w:sz w:val="300"/>
        </w:rPr>
        <w:t>0332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0333</w:t>
      </w:r>
    </w:p>
    <w:p>
      <w:pPr>
        <w:spacing w:before="4000"/>
        <w:jc w:val="center"/>
      </w:pPr>
      <w:r>
        <w:rPr>
          <w:sz w:val="300"/>
        </w:rPr>
        <w:t>0334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0335</w:t>
      </w:r>
    </w:p>
    <w:p>
      <w:pPr>
        <w:spacing w:before="4000"/>
        <w:jc w:val="center"/>
      </w:pPr>
      <w:r>
        <w:rPr>
          <w:sz w:val="300"/>
        </w:rPr>
        <w:t>0336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0337</w:t>
      </w:r>
    </w:p>
    <w:p>
      <w:pPr>
        <w:spacing w:before="4000"/>
        <w:jc w:val="center"/>
      </w:pPr>
      <w:r>
        <w:rPr>
          <w:sz w:val="300"/>
        </w:rPr>
        <w:t>0338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0339</w:t>
      </w:r>
    </w:p>
    <w:p>
      <w:pPr>
        <w:spacing w:before="4000"/>
        <w:jc w:val="center"/>
      </w:pPr>
      <w:r>
        <w:rPr>
          <w:sz w:val="300"/>
        </w:rPr>
        <w:t>0340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0341</w:t>
      </w:r>
    </w:p>
    <w:p>
      <w:pPr>
        <w:spacing w:before="4000"/>
        <w:jc w:val="center"/>
      </w:pPr>
      <w:r>
        <w:rPr>
          <w:sz w:val="300"/>
        </w:rPr>
        <w:t>0342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0343</w:t>
      </w:r>
    </w:p>
    <w:p>
      <w:pPr>
        <w:spacing w:before="4000"/>
        <w:jc w:val="center"/>
      </w:pPr>
      <w:r>
        <w:rPr>
          <w:sz w:val="300"/>
        </w:rPr>
        <w:t>0344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0345</w:t>
      </w:r>
    </w:p>
    <w:p>
      <w:pPr>
        <w:spacing w:before="4000"/>
        <w:jc w:val="center"/>
      </w:pPr>
      <w:r>
        <w:rPr>
          <w:sz w:val="300"/>
        </w:rPr>
        <w:t>0346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0347</w:t>
      </w:r>
    </w:p>
    <w:p>
      <w:pPr>
        <w:spacing w:before="4000"/>
        <w:jc w:val="center"/>
      </w:pPr>
      <w:r>
        <w:rPr>
          <w:sz w:val="300"/>
        </w:rPr>
        <w:t>0348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0349</w:t>
      </w:r>
    </w:p>
    <w:p>
      <w:pPr>
        <w:spacing w:before="4000"/>
        <w:jc w:val="center"/>
      </w:pPr>
      <w:r>
        <w:rPr>
          <w:sz w:val="300"/>
        </w:rPr>
        <w:t>0350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0351</w:t>
      </w:r>
    </w:p>
    <w:p>
      <w:pPr>
        <w:spacing w:before="4000"/>
        <w:jc w:val="center"/>
      </w:pPr>
      <w:r>
        <w:rPr>
          <w:sz w:val="300"/>
        </w:rPr>
        <w:t>0352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0353</w:t>
      </w:r>
    </w:p>
    <w:p>
      <w:pPr>
        <w:spacing w:before="4000"/>
        <w:jc w:val="center"/>
      </w:pPr>
      <w:r>
        <w:rPr>
          <w:sz w:val="300"/>
        </w:rPr>
        <w:t>0354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0355</w:t>
      </w:r>
    </w:p>
    <w:p>
      <w:pPr>
        <w:spacing w:before="4000"/>
        <w:jc w:val="center"/>
      </w:pPr>
      <w:r>
        <w:rPr>
          <w:sz w:val="300"/>
        </w:rPr>
        <w:t>0356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0357</w:t>
      </w:r>
    </w:p>
    <w:p>
      <w:pPr>
        <w:spacing w:before="4000"/>
        <w:jc w:val="center"/>
      </w:pPr>
      <w:r>
        <w:rPr>
          <w:sz w:val="300"/>
        </w:rPr>
        <w:t>0358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0359</w:t>
      </w:r>
    </w:p>
    <w:p>
      <w:pPr>
        <w:spacing w:before="4000"/>
        <w:jc w:val="center"/>
      </w:pPr>
      <w:r>
        <w:rPr>
          <w:sz w:val="300"/>
        </w:rPr>
        <w:t>0360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0361</w:t>
      </w:r>
    </w:p>
    <w:p>
      <w:pPr>
        <w:spacing w:before="4000"/>
        <w:jc w:val="center"/>
      </w:pPr>
      <w:r>
        <w:rPr>
          <w:sz w:val="300"/>
        </w:rPr>
        <w:t>0362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0363</w:t>
      </w:r>
    </w:p>
    <w:p>
      <w:pPr>
        <w:spacing w:before="4000"/>
        <w:jc w:val="center"/>
      </w:pPr>
      <w:r>
        <w:rPr>
          <w:sz w:val="300"/>
        </w:rPr>
        <w:t>0364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0365</w:t>
      </w:r>
    </w:p>
    <w:p>
      <w:pPr>
        <w:spacing w:before="4000"/>
        <w:jc w:val="center"/>
      </w:pPr>
      <w:r>
        <w:rPr>
          <w:sz w:val="300"/>
        </w:rPr>
        <w:t>0366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0367</w:t>
      </w:r>
    </w:p>
    <w:p>
      <w:pPr>
        <w:spacing w:before="4000"/>
        <w:jc w:val="center"/>
      </w:pPr>
      <w:r>
        <w:rPr>
          <w:sz w:val="300"/>
        </w:rPr>
        <w:t>0368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0369</w:t>
      </w:r>
    </w:p>
    <w:p>
      <w:pPr>
        <w:spacing w:before="4000"/>
        <w:jc w:val="center"/>
      </w:pPr>
      <w:r>
        <w:rPr>
          <w:sz w:val="300"/>
        </w:rPr>
        <w:t>0370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0371</w:t>
      </w:r>
    </w:p>
    <w:p>
      <w:pPr>
        <w:spacing w:before="4000"/>
        <w:jc w:val="center"/>
      </w:pPr>
      <w:r>
        <w:rPr>
          <w:sz w:val="300"/>
        </w:rPr>
        <w:t>0372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0373</w:t>
      </w:r>
    </w:p>
    <w:p>
      <w:pPr>
        <w:spacing w:before="4000"/>
        <w:jc w:val="center"/>
      </w:pPr>
      <w:r>
        <w:rPr>
          <w:sz w:val="300"/>
        </w:rPr>
        <w:t>0374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0375</w:t>
      </w:r>
    </w:p>
    <w:p>
      <w:pPr>
        <w:spacing w:before="4000"/>
        <w:jc w:val="center"/>
      </w:pPr>
      <w:r>
        <w:rPr>
          <w:sz w:val="300"/>
        </w:rPr>
        <w:t>0376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0377</w:t>
      </w:r>
    </w:p>
    <w:p>
      <w:pPr>
        <w:spacing w:before="4000"/>
        <w:jc w:val="center"/>
      </w:pPr>
      <w:r>
        <w:rPr>
          <w:sz w:val="300"/>
        </w:rPr>
        <w:t>0378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0379</w:t>
      </w:r>
    </w:p>
    <w:p>
      <w:pPr>
        <w:spacing w:before="4000"/>
        <w:jc w:val="center"/>
      </w:pPr>
      <w:r>
        <w:rPr>
          <w:sz w:val="300"/>
        </w:rPr>
        <w:t>0380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0381</w:t>
      </w:r>
    </w:p>
    <w:p>
      <w:pPr>
        <w:spacing w:before="4000"/>
        <w:jc w:val="center"/>
      </w:pPr>
      <w:r>
        <w:rPr>
          <w:sz w:val="300"/>
        </w:rPr>
        <w:t>0382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0383</w:t>
      </w:r>
    </w:p>
    <w:p>
      <w:pPr>
        <w:spacing w:before="4000"/>
        <w:jc w:val="center"/>
      </w:pPr>
      <w:r>
        <w:rPr>
          <w:sz w:val="300"/>
        </w:rPr>
        <w:t>0384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0385</w:t>
      </w:r>
    </w:p>
    <w:p>
      <w:pPr>
        <w:spacing w:before="4000"/>
        <w:jc w:val="center"/>
      </w:pPr>
      <w:r>
        <w:rPr>
          <w:sz w:val="300"/>
        </w:rPr>
        <w:t>0386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0387</w:t>
      </w:r>
    </w:p>
    <w:p>
      <w:pPr>
        <w:spacing w:before="4000"/>
        <w:jc w:val="center"/>
      </w:pPr>
      <w:r>
        <w:rPr>
          <w:sz w:val="300"/>
        </w:rPr>
        <w:t>0388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0389</w:t>
      </w:r>
    </w:p>
    <w:p>
      <w:pPr>
        <w:spacing w:before="4000"/>
        <w:jc w:val="center"/>
      </w:pPr>
      <w:r>
        <w:rPr>
          <w:sz w:val="300"/>
        </w:rPr>
        <w:t>0390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0391</w:t>
      </w:r>
    </w:p>
    <w:p>
      <w:pPr>
        <w:spacing w:before="4000"/>
        <w:jc w:val="center"/>
      </w:pPr>
      <w:r>
        <w:rPr>
          <w:sz w:val="300"/>
        </w:rPr>
        <w:t>0392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0393</w:t>
      </w:r>
    </w:p>
    <w:p>
      <w:pPr>
        <w:spacing w:before="4000"/>
        <w:jc w:val="center"/>
      </w:pPr>
      <w:r>
        <w:rPr>
          <w:sz w:val="300"/>
        </w:rPr>
        <w:t>0394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0395</w:t>
      </w:r>
    </w:p>
    <w:p>
      <w:pPr>
        <w:spacing w:before="4000"/>
        <w:jc w:val="center"/>
      </w:pPr>
      <w:r>
        <w:rPr>
          <w:sz w:val="300"/>
        </w:rPr>
        <w:t>0396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0397</w:t>
      </w:r>
    </w:p>
    <w:p>
      <w:pPr>
        <w:spacing w:before="4000"/>
        <w:jc w:val="center"/>
      </w:pPr>
      <w:r>
        <w:rPr>
          <w:sz w:val="300"/>
        </w:rPr>
        <w:t>0398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0399</w:t>
      </w:r>
    </w:p>
    <w:p>
      <w:pPr>
        <w:spacing w:before="4000"/>
        <w:jc w:val="center"/>
      </w:pPr>
      <w:r>
        <w:rPr>
          <w:sz w:val="300"/>
        </w:rPr>
        <w:t>0400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0401</w:t>
      </w:r>
    </w:p>
    <w:p>
      <w:pPr>
        <w:spacing w:before="4000"/>
        <w:jc w:val="center"/>
      </w:pPr>
      <w:r>
        <w:rPr>
          <w:sz w:val="300"/>
        </w:rPr>
        <w:t>0402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0403</w:t>
      </w:r>
    </w:p>
    <w:p>
      <w:pPr>
        <w:spacing w:before="4000"/>
        <w:jc w:val="center"/>
      </w:pPr>
      <w:r>
        <w:rPr>
          <w:sz w:val="300"/>
        </w:rPr>
        <w:t>0404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0405</w:t>
      </w:r>
    </w:p>
    <w:p>
      <w:pPr>
        <w:spacing w:before="4000"/>
        <w:jc w:val="center"/>
      </w:pPr>
      <w:r>
        <w:rPr>
          <w:sz w:val="300"/>
        </w:rPr>
        <w:t>0406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0407</w:t>
      </w:r>
    </w:p>
    <w:p>
      <w:pPr>
        <w:spacing w:before="4000"/>
        <w:jc w:val="center"/>
      </w:pPr>
      <w:r>
        <w:rPr>
          <w:sz w:val="300"/>
        </w:rPr>
        <w:t>0408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0409</w:t>
      </w:r>
    </w:p>
    <w:p>
      <w:pPr>
        <w:spacing w:before="4000"/>
        <w:jc w:val="center"/>
      </w:pPr>
      <w:r>
        <w:rPr>
          <w:sz w:val="300"/>
        </w:rPr>
        <w:t>0410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0411</w:t>
      </w:r>
    </w:p>
    <w:p>
      <w:pPr>
        <w:spacing w:before="4000"/>
        <w:jc w:val="center"/>
      </w:pPr>
      <w:r>
        <w:rPr>
          <w:sz w:val="300"/>
        </w:rPr>
        <w:t>0412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0413</w:t>
      </w:r>
    </w:p>
    <w:p>
      <w:pPr>
        <w:spacing w:before="4000"/>
        <w:jc w:val="center"/>
      </w:pPr>
      <w:r>
        <w:rPr>
          <w:sz w:val="300"/>
        </w:rPr>
        <w:t>0414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0415</w:t>
      </w:r>
    </w:p>
    <w:p>
      <w:pPr>
        <w:spacing w:before="4000"/>
        <w:jc w:val="center"/>
      </w:pPr>
      <w:r>
        <w:rPr>
          <w:sz w:val="300"/>
        </w:rPr>
        <w:t>0416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0417</w:t>
      </w:r>
    </w:p>
    <w:p>
      <w:pPr>
        <w:spacing w:before="4000"/>
        <w:jc w:val="center"/>
      </w:pPr>
      <w:r>
        <w:rPr>
          <w:sz w:val="300"/>
        </w:rPr>
        <w:t>0418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0419</w:t>
      </w:r>
    </w:p>
    <w:p>
      <w:pPr>
        <w:spacing w:before="4000"/>
        <w:jc w:val="center"/>
      </w:pPr>
      <w:r>
        <w:rPr>
          <w:sz w:val="300"/>
        </w:rPr>
        <w:t>0420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0421</w:t>
      </w:r>
    </w:p>
    <w:p>
      <w:pPr>
        <w:spacing w:before="4000"/>
        <w:jc w:val="center"/>
      </w:pPr>
      <w:r>
        <w:rPr>
          <w:sz w:val="300"/>
        </w:rPr>
        <w:t>0422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0423</w:t>
      </w:r>
    </w:p>
    <w:p>
      <w:pPr>
        <w:spacing w:before="4000"/>
        <w:jc w:val="center"/>
      </w:pPr>
      <w:r>
        <w:rPr>
          <w:sz w:val="300"/>
        </w:rPr>
        <w:t>0424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0425</w:t>
      </w:r>
    </w:p>
    <w:p>
      <w:pPr>
        <w:spacing w:before="4000"/>
        <w:jc w:val="center"/>
      </w:pPr>
      <w:r>
        <w:rPr>
          <w:sz w:val="300"/>
        </w:rPr>
        <w:t>0426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0427</w:t>
      </w:r>
    </w:p>
    <w:p>
      <w:pPr>
        <w:spacing w:before="4000"/>
        <w:jc w:val="center"/>
      </w:pPr>
      <w:r>
        <w:rPr>
          <w:sz w:val="300"/>
        </w:rPr>
        <w:t>0428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0429</w:t>
      </w:r>
    </w:p>
    <w:p>
      <w:pPr>
        <w:spacing w:before="4000"/>
        <w:jc w:val="center"/>
      </w:pPr>
      <w:r>
        <w:rPr>
          <w:sz w:val="300"/>
        </w:rPr>
        <w:t>0430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0431</w:t>
      </w:r>
    </w:p>
    <w:p>
      <w:pPr>
        <w:spacing w:before="4000"/>
        <w:jc w:val="center"/>
      </w:pPr>
      <w:r>
        <w:rPr>
          <w:sz w:val="300"/>
        </w:rPr>
        <w:t>0432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0433</w:t>
      </w:r>
    </w:p>
    <w:p>
      <w:pPr>
        <w:spacing w:before="4000"/>
        <w:jc w:val="center"/>
      </w:pPr>
      <w:r>
        <w:rPr>
          <w:sz w:val="300"/>
        </w:rPr>
        <w:t>0434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0435</w:t>
      </w:r>
    </w:p>
    <w:p>
      <w:pPr>
        <w:spacing w:before="4000"/>
        <w:jc w:val="center"/>
      </w:pPr>
      <w:r>
        <w:rPr>
          <w:sz w:val="300"/>
        </w:rPr>
        <w:t>0436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0437</w:t>
      </w:r>
    </w:p>
    <w:p>
      <w:pPr>
        <w:spacing w:before="4000"/>
        <w:jc w:val="center"/>
      </w:pPr>
      <w:r>
        <w:rPr>
          <w:sz w:val="300"/>
        </w:rPr>
        <w:t>0438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0439</w:t>
      </w:r>
    </w:p>
    <w:p>
      <w:pPr>
        <w:spacing w:before="4000"/>
        <w:jc w:val="center"/>
      </w:pPr>
      <w:r>
        <w:rPr>
          <w:sz w:val="300"/>
        </w:rPr>
        <w:t>0440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0441</w:t>
      </w:r>
    </w:p>
    <w:p>
      <w:pPr>
        <w:spacing w:before="4000"/>
        <w:jc w:val="center"/>
      </w:pPr>
      <w:r>
        <w:rPr>
          <w:sz w:val="300"/>
        </w:rPr>
        <w:t>0442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0443</w:t>
      </w:r>
    </w:p>
    <w:p>
      <w:pPr>
        <w:spacing w:before="4000"/>
        <w:jc w:val="center"/>
      </w:pPr>
      <w:r>
        <w:rPr>
          <w:sz w:val="300"/>
        </w:rPr>
        <w:t>0444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0445</w:t>
      </w:r>
    </w:p>
    <w:p>
      <w:pPr>
        <w:spacing w:before="4000"/>
        <w:jc w:val="center"/>
      </w:pPr>
      <w:r>
        <w:rPr>
          <w:sz w:val="300"/>
        </w:rPr>
        <w:t>0446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0447</w:t>
      </w:r>
    </w:p>
    <w:p>
      <w:pPr>
        <w:spacing w:before="4000"/>
        <w:jc w:val="center"/>
      </w:pPr>
      <w:r>
        <w:rPr>
          <w:sz w:val="300"/>
        </w:rPr>
        <w:t>0448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0449</w:t>
      </w:r>
    </w:p>
    <w:p>
      <w:pPr>
        <w:spacing w:before="4000"/>
        <w:jc w:val="center"/>
      </w:pPr>
      <w:r>
        <w:rPr>
          <w:sz w:val="300"/>
        </w:rPr>
        <w:t>0450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0451</w:t>
      </w:r>
    </w:p>
    <w:p>
      <w:pPr>
        <w:spacing w:before="4000"/>
        <w:jc w:val="center"/>
      </w:pPr>
      <w:r>
        <w:rPr>
          <w:sz w:val="300"/>
        </w:rPr>
        <w:t>0452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0453</w:t>
      </w:r>
    </w:p>
    <w:p>
      <w:pPr>
        <w:spacing w:before="4000"/>
        <w:jc w:val="center"/>
      </w:pPr>
      <w:r>
        <w:rPr>
          <w:sz w:val="300"/>
        </w:rPr>
        <w:t>0454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0455</w:t>
      </w:r>
    </w:p>
    <w:p>
      <w:pPr>
        <w:spacing w:before="4000"/>
        <w:jc w:val="center"/>
      </w:pPr>
      <w:r>
        <w:rPr>
          <w:sz w:val="300"/>
        </w:rPr>
        <w:t>0456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0457</w:t>
      </w:r>
    </w:p>
    <w:p>
      <w:pPr>
        <w:spacing w:before="4000"/>
        <w:jc w:val="center"/>
      </w:pPr>
      <w:r>
        <w:rPr>
          <w:sz w:val="300"/>
        </w:rPr>
        <w:t>0458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0459</w:t>
      </w:r>
    </w:p>
    <w:p>
      <w:pPr>
        <w:spacing w:before="4000"/>
        <w:jc w:val="center"/>
      </w:pPr>
      <w:r>
        <w:rPr>
          <w:sz w:val="300"/>
        </w:rPr>
        <w:t>0460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0461</w:t>
      </w:r>
    </w:p>
    <w:p>
      <w:pPr>
        <w:spacing w:before="4000"/>
        <w:jc w:val="center"/>
      </w:pPr>
      <w:r>
        <w:rPr>
          <w:sz w:val="300"/>
        </w:rPr>
        <w:t>0462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0463</w:t>
      </w:r>
    </w:p>
    <w:p>
      <w:pPr>
        <w:spacing w:before="4000"/>
        <w:jc w:val="center"/>
      </w:pPr>
      <w:r>
        <w:rPr>
          <w:sz w:val="300"/>
        </w:rPr>
        <w:t>0464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0465</w:t>
      </w:r>
    </w:p>
    <w:p>
      <w:pPr>
        <w:spacing w:before="4000"/>
        <w:jc w:val="center"/>
      </w:pPr>
      <w:r>
        <w:rPr>
          <w:sz w:val="300"/>
        </w:rPr>
        <w:t>0466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0467</w:t>
      </w:r>
    </w:p>
    <w:p>
      <w:pPr>
        <w:spacing w:before="4000"/>
        <w:jc w:val="center"/>
      </w:pPr>
      <w:r>
        <w:rPr>
          <w:sz w:val="300"/>
        </w:rPr>
        <w:t>0468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0469</w:t>
      </w:r>
    </w:p>
    <w:p>
      <w:pPr>
        <w:spacing w:before="4000"/>
        <w:jc w:val="center"/>
      </w:pPr>
      <w:r>
        <w:rPr>
          <w:sz w:val="300"/>
        </w:rPr>
        <w:t>0470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0471</w:t>
      </w:r>
    </w:p>
    <w:p>
      <w:pPr>
        <w:spacing w:before="4000"/>
        <w:jc w:val="center"/>
      </w:pPr>
      <w:r>
        <w:rPr>
          <w:sz w:val="300"/>
        </w:rPr>
        <w:t>0472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0473</w:t>
      </w:r>
    </w:p>
    <w:p>
      <w:pPr>
        <w:spacing w:before="4000"/>
        <w:jc w:val="center"/>
      </w:pPr>
      <w:r>
        <w:rPr>
          <w:sz w:val="300"/>
        </w:rPr>
        <w:t>0474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0475</w:t>
      </w:r>
    </w:p>
    <w:p>
      <w:pPr>
        <w:spacing w:before="4000"/>
        <w:jc w:val="center"/>
      </w:pPr>
      <w:r>
        <w:rPr>
          <w:sz w:val="300"/>
        </w:rPr>
        <w:t>0476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0477</w:t>
      </w:r>
    </w:p>
    <w:p>
      <w:pPr>
        <w:spacing w:before="4000"/>
        <w:jc w:val="center"/>
      </w:pPr>
      <w:r>
        <w:rPr>
          <w:sz w:val="300"/>
        </w:rPr>
        <w:t>0478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0479</w:t>
      </w:r>
    </w:p>
    <w:p>
      <w:pPr>
        <w:spacing w:before="4000"/>
        <w:jc w:val="center"/>
      </w:pPr>
      <w:r>
        <w:rPr>
          <w:sz w:val="300"/>
        </w:rPr>
        <w:t>0480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0481</w:t>
      </w:r>
    </w:p>
    <w:p>
      <w:pPr>
        <w:spacing w:before="4000"/>
        <w:jc w:val="center"/>
      </w:pPr>
      <w:r>
        <w:rPr>
          <w:sz w:val="300"/>
        </w:rPr>
        <w:t>0482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0483</w:t>
      </w:r>
    </w:p>
    <w:p>
      <w:pPr>
        <w:spacing w:before="4000"/>
        <w:jc w:val="center"/>
      </w:pPr>
      <w:r>
        <w:rPr>
          <w:sz w:val="300"/>
        </w:rPr>
        <w:t>0484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0485</w:t>
      </w:r>
    </w:p>
    <w:p>
      <w:pPr>
        <w:spacing w:before="4000"/>
        <w:jc w:val="center"/>
      </w:pPr>
      <w:r>
        <w:rPr>
          <w:sz w:val="300"/>
        </w:rPr>
        <w:t>0486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0487</w:t>
      </w:r>
    </w:p>
    <w:p>
      <w:pPr>
        <w:spacing w:before="4000"/>
        <w:jc w:val="center"/>
      </w:pPr>
      <w:r>
        <w:rPr>
          <w:sz w:val="300"/>
        </w:rPr>
        <w:t>0488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0489</w:t>
      </w:r>
    </w:p>
    <w:p>
      <w:pPr>
        <w:spacing w:before="4000"/>
        <w:jc w:val="center"/>
      </w:pPr>
      <w:r>
        <w:rPr>
          <w:sz w:val="300"/>
        </w:rPr>
        <w:t>0490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0491</w:t>
      </w:r>
    </w:p>
    <w:p>
      <w:pPr>
        <w:spacing w:before="4000"/>
        <w:jc w:val="center"/>
      </w:pPr>
      <w:r>
        <w:rPr>
          <w:sz w:val="300"/>
        </w:rPr>
        <w:t>0492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0493</w:t>
      </w:r>
    </w:p>
    <w:p>
      <w:pPr>
        <w:spacing w:before="4000"/>
        <w:jc w:val="center"/>
      </w:pPr>
      <w:r>
        <w:rPr>
          <w:sz w:val="300"/>
        </w:rPr>
        <w:t>0494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0495</w:t>
      </w:r>
    </w:p>
    <w:p>
      <w:pPr>
        <w:spacing w:before="4000"/>
        <w:jc w:val="center"/>
      </w:pPr>
      <w:r>
        <w:rPr>
          <w:sz w:val="300"/>
        </w:rPr>
        <w:t>0496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0497</w:t>
      </w:r>
    </w:p>
    <w:p>
      <w:pPr>
        <w:spacing w:before="4000"/>
        <w:jc w:val="center"/>
      </w:pPr>
      <w:r>
        <w:rPr>
          <w:sz w:val="300"/>
        </w:rPr>
        <w:t>0498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0499</w:t>
      </w:r>
    </w:p>
    <w:p>
      <w:pPr>
        <w:spacing w:before="4000"/>
        <w:jc w:val="center"/>
      </w:pPr>
      <w:r>
        <w:rPr>
          <w:sz w:val="300"/>
        </w:rPr>
        <w:t>0500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0501</w:t>
      </w:r>
    </w:p>
    <w:p>
      <w:pPr>
        <w:spacing w:before="4000"/>
        <w:jc w:val="center"/>
      </w:pPr>
      <w:r>
        <w:rPr>
          <w:sz w:val="300"/>
        </w:rPr>
        <w:t>0502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0503</w:t>
      </w:r>
    </w:p>
    <w:p>
      <w:pPr>
        <w:spacing w:before="4000"/>
        <w:jc w:val="center"/>
      </w:pPr>
      <w:r>
        <w:rPr>
          <w:sz w:val="300"/>
        </w:rPr>
        <w:t>0504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0505</w:t>
      </w:r>
    </w:p>
    <w:p>
      <w:pPr>
        <w:spacing w:before="4000"/>
        <w:jc w:val="center"/>
      </w:pPr>
      <w:r>
        <w:rPr>
          <w:sz w:val="300"/>
        </w:rPr>
        <w:t>0506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0507</w:t>
      </w:r>
    </w:p>
    <w:p>
      <w:pPr>
        <w:spacing w:before="4000"/>
        <w:jc w:val="center"/>
      </w:pPr>
      <w:r>
        <w:rPr>
          <w:sz w:val="300"/>
        </w:rPr>
        <w:t>0508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0509</w:t>
      </w:r>
    </w:p>
    <w:p>
      <w:pPr>
        <w:spacing w:before="4000"/>
        <w:jc w:val="center"/>
      </w:pPr>
      <w:r>
        <w:rPr>
          <w:sz w:val="300"/>
        </w:rPr>
        <w:t>0510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0511</w:t>
      </w:r>
    </w:p>
    <w:p>
      <w:pPr>
        <w:spacing w:before="4000"/>
        <w:jc w:val="center"/>
      </w:pPr>
      <w:r>
        <w:rPr>
          <w:sz w:val="300"/>
        </w:rPr>
        <w:t>0512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0513</w:t>
      </w:r>
    </w:p>
    <w:p>
      <w:pPr>
        <w:spacing w:before="4000"/>
        <w:jc w:val="center"/>
      </w:pPr>
      <w:r>
        <w:rPr>
          <w:sz w:val="300"/>
        </w:rPr>
        <w:t>0514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0515</w:t>
      </w:r>
    </w:p>
    <w:p>
      <w:pPr>
        <w:spacing w:before="4000"/>
        <w:jc w:val="center"/>
      </w:pPr>
      <w:r>
        <w:rPr>
          <w:sz w:val="300"/>
        </w:rPr>
        <w:t>0516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0517</w:t>
      </w:r>
    </w:p>
    <w:p>
      <w:pPr>
        <w:spacing w:before="4000"/>
        <w:jc w:val="center"/>
      </w:pPr>
      <w:r>
        <w:rPr>
          <w:sz w:val="300"/>
        </w:rPr>
        <w:t>0518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0519</w:t>
      </w:r>
    </w:p>
    <w:p>
      <w:pPr>
        <w:spacing w:before="4000"/>
        <w:jc w:val="center"/>
      </w:pPr>
      <w:r>
        <w:rPr>
          <w:sz w:val="300"/>
        </w:rPr>
        <w:t>0520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0521</w:t>
      </w:r>
    </w:p>
    <w:p>
      <w:pPr>
        <w:spacing w:before="4000"/>
        <w:jc w:val="center"/>
      </w:pPr>
      <w:r>
        <w:rPr>
          <w:sz w:val="300"/>
        </w:rPr>
        <w:t>0522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0523</w:t>
      </w:r>
    </w:p>
    <w:p>
      <w:pPr>
        <w:spacing w:before="4000"/>
        <w:jc w:val="center"/>
      </w:pPr>
      <w:r>
        <w:rPr>
          <w:sz w:val="300"/>
        </w:rPr>
        <w:t>0524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0525</w:t>
      </w:r>
    </w:p>
    <w:p>
      <w:pPr>
        <w:spacing w:before="4000"/>
        <w:jc w:val="center"/>
      </w:pPr>
      <w:r>
        <w:rPr>
          <w:sz w:val="300"/>
        </w:rPr>
        <w:t>0526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0527</w:t>
      </w:r>
    </w:p>
    <w:p>
      <w:pPr>
        <w:spacing w:before="4000"/>
        <w:jc w:val="center"/>
      </w:pPr>
      <w:r>
        <w:rPr>
          <w:sz w:val="300"/>
        </w:rPr>
        <w:t>0528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0529</w:t>
      </w:r>
    </w:p>
    <w:p>
      <w:pPr>
        <w:spacing w:before="4000"/>
        <w:jc w:val="center"/>
      </w:pPr>
      <w:r>
        <w:rPr>
          <w:sz w:val="300"/>
        </w:rPr>
        <w:t>0530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0531</w:t>
      </w:r>
    </w:p>
    <w:p>
      <w:pPr>
        <w:spacing w:before="4000"/>
        <w:jc w:val="center"/>
      </w:pPr>
      <w:r>
        <w:rPr>
          <w:sz w:val="300"/>
        </w:rPr>
        <w:t>0532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0533</w:t>
      </w:r>
    </w:p>
    <w:p>
      <w:pPr>
        <w:spacing w:before="4000"/>
        <w:jc w:val="center"/>
      </w:pPr>
      <w:r>
        <w:rPr>
          <w:sz w:val="300"/>
        </w:rPr>
        <w:t>0534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0535</w:t>
      </w:r>
    </w:p>
    <w:p>
      <w:pPr>
        <w:spacing w:before="4000"/>
        <w:jc w:val="center"/>
      </w:pPr>
      <w:r>
        <w:rPr>
          <w:sz w:val="300"/>
        </w:rPr>
        <w:t>0536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0537</w:t>
      </w:r>
    </w:p>
    <w:p>
      <w:pPr>
        <w:spacing w:before="4000"/>
        <w:jc w:val="center"/>
      </w:pPr>
      <w:r>
        <w:rPr>
          <w:sz w:val="300"/>
        </w:rPr>
        <w:t>0538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0539</w:t>
      </w:r>
    </w:p>
    <w:p>
      <w:pPr>
        <w:spacing w:before="4000"/>
        <w:jc w:val="center"/>
      </w:pPr>
      <w:r>
        <w:rPr>
          <w:sz w:val="300"/>
        </w:rPr>
        <w:t>0540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0541</w:t>
      </w:r>
    </w:p>
    <w:p>
      <w:pPr>
        <w:spacing w:before="4000"/>
        <w:jc w:val="center"/>
      </w:pPr>
      <w:r>
        <w:rPr>
          <w:sz w:val="300"/>
        </w:rPr>
        <w:t>0542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0543</w:t>
      </w:r>
    </w:p>
    <w:p>
      <w:pPr>
        <w:spacing w:before="4000"/>
        <w:jc w:val="center"/>
      </w:pPr>
      <w:r>
        <w:rPr>
          <w:sz w:val="300"/>
        </w:rPr>
        <w:t>0544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0545</w:t>
      </w:r>
    </w:p>
    <w:p>
      <w:pPr>
        <w:spacing w:before="4000"/>
        <w:jc w:val="center"/>
      </w:pPr>
      <w:r>
        <w:rPr>
          <w:sz w:val="300"/>
        </w:rPr>
        <w:t>0546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0547</w:t>
      </w:r>
    </w:p>
    <w:p>
      <w:pPr>
        <w:spacing w:before="4000"/>
        <w:jc w:val="center"/>
      </w:pPr>
      <w:r>
        <w:rPr>
          <w:sz w:val="300"/>
        </w:rPr>
        <w:t>0548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0549</w:t>
      </w:r>
    </w:p>
    <w:p>
      <w:pPr>
        <w:spacing w:before="4000"/>
        <w:jc w:val="center"/>
      </w:pPr>
      <w:r>
        <w:rPr>
          <w:sz w:val="300"/>
        </w:rPr>
        <w:t>0550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0551</w:t>
      </w:r>
    </w:p>
    <w:p>
      <w:pPr>
        <w:spacing w:before="4000"/>
        <w:jc w:val="center"/>
      </w:pPr>
      <w:r>
        <w:rPr>
          <w:sz w:val="300"/>
        </w:rPr>
        <w:t>0552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0553</w:t>
      </w:r>
    </w:p>
    <w:p>
      <w:pPr>
        <w:spacing w:before="4000"/>
        <w:jc w:val="center"/>
      </w:pPr>
      <w:r>
        <w:rPr>
          <w:sz w:val="300"/>
        </w:rPr>
        <w:t>0554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0555</w:t>
      </w:r>
    </w:p>
    <w:p>
      <w:pPr>
        <w:spacing w:before="4000"/>
        <w:jc w:val="center"/>
      </w:pPr>
      <w:r>
        <w:rPr>
          <w:sz w:val="300"/>
        </w:rPr>
        <w:t>0556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0557</w:t>
      </w:r>
    </w:p>
    <w:p>
      <w:pPr>
        <w:spacing w:before="4000"/>
        <w:jc w:val="center"/>
      </w:pPr>
      <w:r>
        <w:rPr>
          <w:sz w:val="300"/>
        </w:rPr>
        <w:t>0558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0559</w:t>
      </w:r>
    </w:p>
    <w:p>
      <w:pPr>
        <w:spacing w:before="4000"/>
        <w:jc w:val="center"/>
      </w:pPr>
      <w:r>
        <w:rPr>
          <w:sz w:val="300"/>
        </w:rPr>
        <w:t>0560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0561</w:t>
      </w:r>
    </w:p>
    <w:p>
      <w:pPr>
        <w:spacing w:before="4000"/>
        <w:jc w:val="center"/>
      </w:pPr>
      <w:r>
        <w:rPr>
          <w:sz w:val="300"/>
        </w:rPr>
        <w:t>0562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0563</w:t>
      </w:r>
    </w:p>
    <w:p>
      <w:pPr>
        <w:spacing w:before="4000"/>
        <w:jc w:val="center"/>
      </w:pPr>
      <w:r>
        <w:rPr>
          <w:sz w:val="300"/>
        </w:rPr>
        <w:t>0564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0565</w:t>
      </w:r>
    </w:p>
    <w:p>
      <w:pPr>
        <w:spacing w:before="4000"/>
        <w:jc w:val="center"/>
      </w:pPr>
      <w:r>
        <w:rPr>
          <w:sz w:val="300"/>
        </w:rPr>
        <w:t>0566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0567</w:t>
      </w:r>
    </w:p>
    <w:p>
      <w:pPr>
        <w:spacing w:before="4000"/>
        <w:jc w:val="center"/>
      </w:pPr>
      <w:r>
        <w:rPr>
          <w:sz w:val="300"/>
        </w:rPr>
        <w:t>0568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0569</w:t>
      </w:r>
    </w:p>
    <w:p>
      <w:pPr>
        <w:spacing w:before="4000"/>
        <w:jc w:val="center"/>
      </w:pPr>
      <w:r>
        <w:rPr>
          <w:sz w:val="300"/>
        </w:rPr>
        <w:t>0570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0571</w:t>
      </w:r>
    </w:p>
    <w:p>
      <w:pPr>
        <w:spacing w:before="4000"/>
        <w:jc w:val="center"/>
      </w:pPr>
      <w:r>
        <w:rPr>
          <w:sz w:val="300"/>
        </w:rPr>
        <w:t>0572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0573</w:t>
      </w:r>
    </w:p>
    <w:p>
      <w:pPr>
        <w:spacing w:before="4000"/>
        <w:jc w:val="center"/>
      </w:pPr>
      <w:r>
        <w:rPr>
          <w:sz w:val="300"/>
        </w:rPr>
        <w:t>0574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0575</w:t>
      </w:r>
    </w:p>
    <w:p>
      <w:pPr>
        <w:spacing w:before="4000"/>
        <w:jc w:val="center"/>
      </w:pPr>
      <w:r>
        <w:rPr>
          <w:sz w:val="300"/>
        </w:rPr>
        <w:t>0576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0577</w:t>
      </w:r>
    </w:p>
    <w:p>
      <w:pPr>
        <w:spacing w:before="4000"/>
        <w:jc w:val="center"/>
      </w:pPr>
      <w:r>
        <w:rPr>
          <w:sz w:val="300"/>
        </w:rPr>
        <w:t>0578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0579</w:t>
      </w:r>
    </w:p>
    <w:p>
      <w:pPr>
        <w:spacing w:before="4000"/>
        <w:jc w:val="center"/>
      </w:pPr>
      <w:r>
        <w:rPr>
          <w:sz w:val="300"/>
        </w:rPr>
        <w:t>0580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0581</w:t>
      </w:r>
    </w:p>
    <w:p>
      <w:pPr>
        <w:spacing w:before="4000"/>
        <w:jc w:val="center"/>
      </w:pPr>
      <w:r>
        <w:rPr>
          <w:sz w:val="300"/>
        </w:rPr>
        <w:t>0582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0583</w:t>
      </w:r>
    </w:p>
    <w:p>
      <w:pPr>
        <w:spacing w:before="4000"/>
        <w:jc w:val="center"/>
      </w:pPr>
      <w:r>
        <w:rPr>
          <w:sz w:val="300"/>
        </w:rPr>
        <w:t>0584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0585</w:t>
      </w:r>
    </w:p>
    <w:p>
      <w:pPr>
        <w:spacing w:before="4000"/>
        <w:jc w:val="center"/>
      </w:pPr>
      <w:r>
        <w:rPr>
          <w:sz w:val="300"/>
        </w:rPr>
        <w:t>0586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0587</w:t>
      </w:r>
    </w:p>
    <w:p>
      <w:pPr>
        <w:spacing w:before="4000"/>
        <w:jc w:val="center"/>
      </w:pPr>
      <w:r>
        <w:rPr>
          <w:sz w:val="300"/>
        </w:rPr>
        <w:t>0588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0589</w:t>
      </w:r>
    </w:p>
    <w:p>
      <w:pPr>
        <w:spacing w:before="4000"/>
        <w:jc w:val="center"/>
      </w:pPr>
      <w:r>
        <w:rPr>
          <w:sz w:val="300"/>
        </w:rPr>
        <w:t>0590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0591</w:t>
      </w:r>
    </w:p>
    <w:p>
      <w:pPr>
        <w:spacing w:before="4000"/>
        <w:jc w:val="center"/>
      </w:pPr>
      <w:r>
        <w:rPr>
          <w:sz w:val="300"/>
        </w:rPr>
        <w:t>0592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0593</w:t>
      </w:r>
    </w:p>
    <w:p>
      <w:pPr>
        <w:spacing w:before="4000"/>
        <w:jc w:val="center"/>
      </w:pPr>
      <w:r>
        <w:rPr>
          <w:sz w:val="300"/>
        </w:rPr>
        <w:t>0594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0595</w:t>
      </w:r>
    </w:p>
    <w:p>
      <w:pPr>
        <w:spacing w:before="4000"/>
        <w:jc w:val="center"/>
      </w:pPr>
      <w:r>
        <w:rPr>
          <w:sz w:val="300"/>
        </w:rPr>
        <w:t>0596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0597</w:t>
      </w:r>
    </w:p>
    <w:p>
      <w:pPr>
        <w:spacing w:before="4000"/>
        <w:jc w:val="center"/>
      </w:pPr>
      <w:r>
        <w:rPr>
          <w:sz w:val="300"/>
        </w:rPr>
        <w:t>0598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0599</w:t>
      </w:r>
    </w:p>
    <w:p>
      <w:pPr>
        <w:spacing w:before="4000"/>
        <w:jc w:val="center"/>
      </w:pPr>
      <w:r>
        <w:rPr>
          <w:sz w:val="300"/>
        </w:rPr>
        <w:t>0600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0601</w:t>
      </w:r>
    </w:p>
    <w:p>
      <w:pPr>
        <w:spacing w:before="4000"/>
        <w:jc w:val="center"/>
      </w:pPr>
      <w:r>
        <w:rPr>
          <w:sz w:val="300"/>
        </w:rPr>
        <w:t>0602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0603</w:t>
      </w:r>
    </w:p>
    <w:p>
      <w:pPr>
        <w:spacing w:before="4000"/>
        <w:jc w:val="center"/>
      </w:pPr>
      <w:r>
        <w:rPr>
          <w:sz w:val="300"/>
        </w:rPr>
        <w:t>0604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0605</w:t>
      </w:r>
    </w:p>
    <w:p>
      <w:pPr>
        <w:spacing w:before="4000"/>
        <w:jc w:val="center"/>
      </w:pPr>
      <w:r>
        <w:rPr>
          <w:sz w:val="300"/>
        </w:rPr>
        <w:t>0606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0607</w:t>
      </w:r>
    </w:p>
    <w:p>
      <w:pPr>
        <w:spacing w:before="4000"/>
        <w:jc w:val="center"/>
      </w:pPr>
      <w:r>
        <w:rPr>
          <w:sz w:val="300"/>
        </w:rPr>
        <w:t>0608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0609</w:t>
      </w:r>
    </w:p>
    <w:p>
      <w:pPr>
        <w:spacing w:before="4000"/>
        <w:jc w:val="center"/>
      </w:pPr>
      <w:r>
        <w:rPr>
          <w:sz w:val="300"/>
        </w:rPr>
        <w:t>0610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0611</w:t>
      </w:r>
    </w:p>
    <w:p>
      <w:pPr>
        <w:spacing w:before="4000"/>
        <w:jc w:val="center"/>
      </w:pPr>
      <w:r>
        <w:rPr>
          <w:sz w:val="300"/>
        </w:rPr>
        <w:t>0612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0613</w:t>
      </w:r>
    </w:p>
    <w:p>
      <w:pPr>
        <w:spacing w:before="4000"/>
        <w:jc w:val="center"/>
      </w:pPr>
      <w:r>
        <w:rPr>
          <w:sz w:val="300"/>
        </w:rPr>
        <w:t>0614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0615</w:t>
      </w:r>
    </w:p>
    <w:p>
      <w:pPr>
        <w:spacing w:before="4000"/>
        <w:jc w:val="center"/>
      </w:pPr>
      <w:r>
        <w:rPr>
          <w:sz w:val="300"/>
        </w:rPr>
        <w:t>0616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0617</w:t>
      </w:r>
    </w:p>
    <w:p>
      <w:pPr>
        <w:spacing w:before="4000"/>
        <w:jc w:val="center"/>
      </w:pPr>
      <w:r>
        <w:rPr>
          <w:sz w:val="300"/>
        </w:rPr>
        <w:t>0618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0619</w:t>
      </w:r>
    </w:p>
    <w:p>
      <w:pPr>
        <w:spacing w:before="4000"/>
        <w:jc w:val="center"/>
      </w:pPr>
      <w:r>
        <w:rPr>
          <w:sz w:val="300"/>
        </w:rPr>
        <w:t>0620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0621</w:t>
      </w:r>
    </w:p>
    <w:p>
      <w:pPr>
        <w:spacing w:before="4000"/>
        <w:jc w:val="center"/>
      </w:pPr>
      <w:r>
        <w:rPr>
          <w:sz w:val="300"/>
        </w:rPr>
        <w:t>0622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0623</w:t>
      </w:r>
    </w:p>
    <w:p>
      <w:pPr>
        <w:spacing w:before="4000"/>
        <w:jc w:val="center"/>
      </w:pPr>
      <w:r>
        <w:rPr>
          <w:sz w:val="300"/>
        </w:rPr>
        <w:t>0624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0625</w:t>
      </w:r>
    </w:p>
    <w:p>
      <w:pPr>
        <w:spacing w:before="4000"/>
        <w:jc w:val="center"/>
      </w:pPr>
      <w:r>
        <w:rPr>
          <w:sz w:val="300"/>
        </w:rPr>
        <w:t>0626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0627</w:t>
      </w:r>
    </w:p>
    <w:p>
      <w:pPr>
        <w:spacing w:before="4000"/>
        <w:jc w:val="center"/>
      </w:pPr>
      <w:r>
        <w:rPr>
          <w:sz w:val="300"/>
        </w:rPr>
        <w:t>0628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0629</w:t>
      </w:r>
    </w:p>
    <w:p>
      <w:pPr>
        <w:spacing w:before="4000"/>
        <w:jc w:val="center"/>
      </w:pPr>
      <w:r>
        <w:rPr>
          <w:sz w:val="300"/>
        </w:rPr>
        <w:t>0630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0631</w:t>
      </w:r>
    </w:p>
    <w:p>
      <w:pPr>
        <w:spacing w:before="4000"/>
        <w:jc w:val="center"/>
      </w:pPr>
      <w:r>
        <w:rPr>
          <w:sz w:val="300"/>
        </w:rPr>
        <w:t>0632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0633</w:t>
      </w:r>
    </w:p>
    <w:p>
      <w:pPr>
        <w:spacing w:before="4000"/>
        <w:jc w:val="center"/>
      </w:pPr>
      <w:r>
        <w:rPr>
          <w:sz w:val="300"/>
        </w:rPr>
        <w:t>0634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0635</w:t>
      </w:r>
    </w:p>
    <w:p>
      <w:pPr>
        <w:spacing w:before="4000"/>
        <w:jc w:val="center"/>
      </w:pPr>
      <w:r>
        <w:rPr>
          <w:sz w:val="300"/>
        </w:rPr>
        <w:t>0636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0637</w:t>
      </w:r>
    </w:p>
    <w:p>
      <w:pPr>
        <w:spacing w:before="4000"/>
        <w:jc w:val="center"/>
      </w:pPr>
      <w:r>
        <w:rPr>
          <w:sz w:val="300"/>
        </w:rPr>
        <w:t>0638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0639</w:t>
      </w:r>
    </w:p>
    <w:p>
      <w:pPr>
        <w:spacing w:before="4000"/>
        <w:jc w:val="center"/>
      </w:pPr>
      <w:r>
        <w:rPr>
          <w:sz w:val="300"/>
        </w:rPr>
        <w:t>0640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0641</w:t>
      </w:r>
    </w:p>
    <w:p>
      <w:pPr>
        <w:spacing w:before="4000"/>
        <w:jc w:val="center"/>
      </w:pPr>
      <w:r>
        <w:rPr>
          <w:sz w:val="300"/>
        </w:rPr>
        <w:t>0642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0643</w:t>
      </w:r>
    </w:p>
    <w:p>
      <w:pPr>
        <w:spacing w:before="4000"/>
        <w:jc w:val="center"/>
      </w:pPr>
      <w:r>
        <w:rPr>
          <w:sz w:val="300"/>
        </w:rPr>
        <w:t>0644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0645</w:t>
      </w:r>
    </w:p>
    <w:p>
      <w:pPr>
        <w:spacing w:before="4000"/>
        <w:jc w:val="center"/>
      </w:pPr>
      <w:r>
        <w:rPr>
          <w:sz w:val="300"/>
        </w:rPr>
        <w:t>0646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0647</w:t>
      </w:r>
    </w:p>
    <w:p>
      <w:pPr>
        <w:spacing w:before="4000"/>
        <w:jc w:val="center"/>
      </w:pPr>
      <w:r>
        <w:rPr>
          <w:sz w:val="300"/>
        </w:rPr>
        <w:t>0648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0649</w:t>
      </w:r>
    </w:p>
    <w:p>
      <w:pPr>
        <w:spacing w:before="4000"/>
        <w:jc w:val="center"/>
      </w:pPr>
      <w:r>
        <w:rPr>
          <w:sz w:val="300"/>
        </w:rPr>
        <w:t>0650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0651</w:t>
      </w:r>
    </w:p>
    <w:p>
      <w:pPr>
        <w:spacing w:before="4000"/>
        <w:jc w:val="center"/>
      </w:pPr>
      <w:r>
        <w:rPr>
          <w:sz w:val="300"/>
        </w:rPr>
        <w:t>0652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0653</w:t>
      </w:r>
    </w:p>
    <w:p>
      <w:pPr>
        <w:spacing w:before="4000"/>
        <w:jc w:val="center"/>
      </w:pPr>
      <w:r>
        <w:rPr>
          <w:sz w:val="300"/>
        </w:rPr>
        <w:t>0654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0655</w:t>
      </w:r>
    </w:p>
    <w:p>
      <w:pPr>
        <w:spacing w:before="4000"/>
        <w:jc w:val="center"/>
      </w:pPr>
      <w:r>
        <w:rPr>
          <w:sz w:val="300"/>
        </w:rPr>
        <w:t>0656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0657</w:t>
      </w:r>
    </w:p>
    <w:p>
      <w:pPr>
        <w:spacing w:before="4000"/>
        <w:jc w:val="center"/>
      </w:pPr>
      <w:r>
        <w:rPr>
          <w:sz w:val="300"/>
        </w:rPr>
        <w:t>0658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0659</w:t>
      </w:r>
    </w:p>
    <w:p>
      <w:pPr>
        <w:spacing w:before="4000"/>
        <w:jc w:val="center"/>
      </w:pPr>
      <w:r>
        <w:rPr>
          <w:sz w:val="300"/>
        </w:rPr>
        <w:t>0660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0661</w:t>
      </w:r>
    </w:p>
    <w:p>
      <w:pPr>
        <w:spacing w:before="4000"/>
        <w:jc w:val="center"/>
      </w:pPr>
      <w:r>
        <w:rPr>
          <w:sz w:val="300"/>
        </w:rPr>
        <w:t>0662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0663</w:t>
      </w:r>
    </w:p>
    <w:p>
      <w:pPr>
        <w:spacing w:before="4000"/>
        <w:jc w:val="center"/>
      </w:pPr>
      <w:r>
        <w:rPr>
          <w:sz w:val="300"/>
        </w:rPr>
        <w:t>0664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0665</w:t>
      </w:r>
    </w:p>
    <w:p>
      <w:pPr>
        <w:spacing w:before="4000"/>
        <w:jc w:val="center"/>
      </w:pPr>
      <w:r>
        <w:rPr>
          <w:sz w:val="300"/>
        </w:rPr>
        <w:t>0666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0667</w:t>
      </w:r>
    </w:p>
    <w:p>
      <w:pPr>
        <w:spacing w:before="4000"/>
        <w:jc w:val="center"/>
      </w:pPr>
      <w:r>
        <w:rPr>
          <w:sz w:val="300"/>
        </w:rPr>
        <w:t>0668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0669</w:t>
      </w:r>
    </w:p>
    <w:p>
      <w:pPr>
        <w:spacing w:before="4000"/>
        <w:jc w:val="center"/>
      </w:pPr>
      <w:r>
        <w:rPr>
          <w:sz w:val="300"/>
        </w:rPr>
        <w:t>0670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0671</w:t>
      </w:r>
    </w:p>
    <w:p>
      <w:pPr>
        <w:spacing w:before="4000"/>
        <w:jc w:val="center"/>
      </w:pPr>
      <w:r>
        <w:rPr>
          <w:sz w:val="300"/>
        </w:rPr>
        <w:t>0672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0673</w:t>
      </w:r>
    </w:p>
    <w:p>
      <w:pPr>
        <w:spacing w:before="4000"/>
        <w:jc w:val="center"/>
      </w:pPr>
      <w:r>
        <w:rPr>
          <w:sz w:val="300"/>
        </w:rPr>
        <w:t>0674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0675</w:t>
      </w:r>
    </w:p>
    <w:p>
      <w:pPr>
        <w:spacing w:before="4000"/>
        <w:jc w:val="center"/>
      </w:pPr>
      <w:r>
        <w:rPr>
          <w:sz w:val="300"/>
        </w:rPr>
        <w:t>0676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0677</w:t>
      </w:r>
    </w:p>
    <w:p>
      <w:pPr>
        <w:spacing w:before="4000"/>
        <w:jc w:val="center"/>
      </w:pPr>
      <w:r>
        <w:rPr>
          <w:sz w:val="300"/>
        </w:rPr>
        <w:t>0678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0679</w:t>
      </w:r>
    </w:p>
    <w:p>
      <w:pPr>
        <w:spacing w:before="4000"/>
        <w:jc w:val="center"/>
      </w:pPr>
      <w:r>
        <w:rPr>
          <w:sz w:val="300"/>
        </w:rPr>
        <w:t>0680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0681</w:t>
      </w:r>
    </w:p>
    <w:p>
      <w:pPr>
        <w:spacing w:before="4000"/>
        <w:jc w:val="center"/>
      </w:pPr>
      <w:r>
        <w:rPr>
          <w:sz w:val="300"/>
        </w:rPr>
        <w:t>0682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0683</w:t>
      </w:r>
    </w:p>
    <w:p>
      <w:pPr>
        <w:spacing w:before="4000"/>
        <w:jc w:val="center"/>
      </w:pPr>
      <w:r>
        <w:rPr>
          <w:sz w:val="300"/>
        </w:rPr>
        <w:t>0684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0685</w:t>
      </w:r>
    </w:p>
    <w:p>
      <w:pPr>
        <w:spacing w:before="4000"/>
        <w:jc w:val="center"/>
      </w:pPr>
      <w:r>
        <w:rPr>
          <w:sz w:val="300"/>
        </w:rPr>
        <w:t>0686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0687</w:t>
      </w:r>
    </w:p>
    <w:p>
      <w:pPr>
        <w:spacing w:before="4000"/>
        <w:jc w:val="center"/>
      </w:pPr>
      <w:r>
        <w:rPr>
          <w:sz w:val="300"/>
        </w:rPr>
        <w:t>0688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0689</w:t>
      </w:r>
    </w:p>
    <w:p>
      <w:pPr>
        <w:spacing w:before="4000"/>
        <w:jc w:val="center"/>
      </w:pPr>
      <w:r>
        <w:rPr>
          <w:sz w:val="300"/>
        </w:rPr>
        <w:t>0690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0691</w:t>
      </w:r>
    </w:p>
    <w:p>
      <w:pPr>
        <w:spacing w:before="4000"/>
        <w:jc w:val="center"/>
      </w:pPr>
      <w:r>
        <w:rPr>
          <w:sz w:val="300"/>
        </w:rPr>
        <w:t>0692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0693</w:t>
      </w:r>
    </w:p>
    <w:p>
      <w:pPr>
        <w:spacing w:before="4000"/>
        <w:jc w:val="center"/>
      </w:pPr>
      <w:r>
        <w:rPr>
          <w:sz w:val="300"/>
        </w:rPr>
        <w:t>0694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0695</w:t>
      </w:r>
    </w:p>
    <w:p>
      <w:pPr>
        <w:spacing w:before="4000"/>
        <w:jc w:val="center"/>
      </w:pPr>
      <w:r>
        <w:rPr>
          <w:sz w:val="300"/>
        </w:rPr>
        <w:t>0696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0697</w:t>
      </w:r>
    </w:p>
    <w:p>
      <w:pPr>
        <w:spacing w:before="4000"/>
        <w:jc w:val="center"/>
      </w:pPr>
      <w:r>
        <w:rPr>
          <w:sz w:val="300"/>
        </w:rPr>
        <w:t>0698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0699</w:t>
      </w:r>
    </w:p>
    <w:p>
      <w:pPr>
        <w:spacing w:before="4000"/>
        <w:jc w:val="center"/>
      </w:pPr>
      <w:r>
        <w:rPr>
          <w:sz w:val="300"/>
        </w:rPr>
        <w:t>0700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0701</w:t>
      </w:r>
    </w:p>
    <w:p>
      <w:pPr>
        <w:spacing w:before="4000"/>
        <w:jc w:val="center"/>
      </w:pPr>
      <w:r>
        <w:rPr>
          <w:sz w:val="300"/>
        </w:rPr>
        <w:t>0702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0703</w:t>
      </w:r>
    </w:p>
    <w:p>
      <w:pPr>
        <w:spacing w:before="4000"/>
        <w:jc w:val="center"/>
      </w:pPr>
      <w:r>
        <w:rPr>
          <w:sz w:val="300"/>
        </w:rPr>
        <w:t>0704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0705</w:t>
      </w:r>
    </w:p>
    <w:p>
      <w:pPr>
        <w:spacing w:before="4000"/>
        <w:jc w:val="center"/>
      </w:pPr>
      <w:r>
        <w:rPr>
          <w:sz w:val="300"/>
        </w:rPr>
        <w:t>0706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0707</w:t>
      </w:r>
    </w:p>
    <w:p>
      <w:pPr>
        <w:spacing w:before="4000"/>
        <w:jc w:val="center"/>
      </w:pPr>
      <w:r>
        <w:rPr>
          <w:sz w:val="300"/>
        </w:rPr>
        <w:t>0708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0709</w:t>
      </w:r>
    </w:p>
    <w:p>
      <w:pPr>
        <w:spacing w:before="4000"/>
        <w:jc w:val="center"/>
      </w:pPr>
      <w:r>
        <w:rPr>
          <w:sz w:val="300"/>
        </w:rPr>
        <w:t>0710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0711</w:t>
      </w:r>
    </w:p>
    <w:p>
      <w:pPr>
        <w:spacing w:before="4000"/>
        <w:jc w:val="center"/>
      </w:pPr>
      <w:r>
        <w:rPr>
          <w:sz w:val="300"/>
        </w:rPr>
        <w:t>0712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0713</w:t>
      </w:r>
    </w:p>
    <w:p>
      <w:pPr>
        <w:spacing w:before="4000"/>
        <w:jc w:val="center"/>
      </w:pPr>
      <w:r>
        <w:rPr>
          <w:sz w:val="300"/>
        </w:rPr>
        <w:t>0714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0715</w:t>
      </w:r>
    </w:p>
    <w:p>
      <w:pPr>
        <w:spacing w:before="4000"/>
        <w:jc w:val="center"/>
      </w:pPr>
      <w:r>
        <w:rPr>
          <w:sz w:val="300"/>
        </w:rPr>
        <w:t>0716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0717</w:t>
      </w:r>
    </w:p>
    <w:p>
      <w:pPr>
        <w:spacing w:before="4000"/>
        <w:jc w:val="center"/>
      </w:pPr>
      <w:r>
        <w:rPr>
          <w:sz w:val="300"/>
        </w:rPr>
        <w:t>0718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0719</w:t>
      </w:r>
    </w:p>
    <w:p>
      <w:pPr>
        <w:spacing w:before="4000"/>
        <w:jc w:val="center"/>
      </w:pPr>
      <w:r>
        <w:rPr>
          <w:sz w:val="300"/>
        </w:rPr>
        <w:t>0720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0721</w:t>
      </w:r>
    </w:p>
    <w:p>
      <w:pPr>
        <w:spacing w:before="4000"/>
        <w:jc w:val="center"/>
      </w:pPr>
      <w:r>
        <w:rPr>
          <w:sz w:val="300"/>
        </w:rPr>
        <w:t>0722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0723</w:t>
      </w:r>
    </w:p>
    <w:p>
      <w:pPr>
        <w:spacing w:before="4000"/>
        <w:jc w:val="center"/>
      </w:pPr>
      <w:r>
        <w:rPr>
          <w:sz w:val="300"/>
        </w:rPr>
        <w:t>0724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0725</w:t>
      </w:r>
    </w:p>
    <w:p>
      <w:pPr>
        <w:spacing w:before="4000"/>
        <w:jc w:val="center"/>
      </w:pPr>
      <w:r>
        <w:rPr>
          <w:sz w:val="300"/>
        </w:rPr>
        <w:t>0726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0727</w:t>
      </w:r>
    </w:p>
    <w:p>
      <w:pPr>
        <w:spacing w:before="4000"/>
        <w:jc w:val="center"/>
      </w:pPr>
      <w:r>
        <w:rPr>
          <w:sz w:val="300"/>
        </w:rPr>
        <w:t>0728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0729</w:t>
      </w:r>
    </w:p>
    <w:p>
      <w:pPr>
        <w:spacing w:before="4000"/>
        <w:jc w:val="center"/>
      </w:pPr>
      <w:r>
        <w:rPr>
          <w:sz w:val="300"/>
        </w:rPr>
        <w:t>0730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0731</w:t>
      </w:r>
    </w:p>
    <w:p>
      <w:pPr>
        <w:spacing w:before="4000"/>
        <w:jc w:val="center"/>
      </w:pPr>
      <w:r>
        <w:rPr>
          <w:sz w:val="300"/>
        </w:rPr>
        <w:t>0732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0733</w:t>
      </w:r>
    </w:p>
    <w:p>
      <w:pPr>
        <w:spacing w:before="4000"/>
        <w:jc w:val="center"/>
      </w:pPr>
      <w:r>
        <w:rPr>
          <w:sz w:val="300"/>
        </w:rPr>
        <w:t>0734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0735</w:t>
      </w:r>
    </w:p>
    <w:p>
      <w:pPr>
        <w:spacing w:before="4000"/>
        <w:jc w:val="center"/>
      </w:pPr>
      <w:r>
        <w:rPr>
          <w:sz w:val="300"/>
        </w:rPr>
        <w:t>0736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0737</w:t>
      </w:r>
    </w:p>
    <w:p>
      <w:pPr>
        <w:spacing w:before="4000"/>
        <w:jc w:val="center"/>
      </w:pPr>
      <w:r>
        <w:rPr>
          <w:sz w:val="300"/>
        </w:rPr>
        <w:t>0738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0739</w:t>
      </w:r>
    </w:p>
    <w:p>
      <w:pPr>
        <w:spacing w:before="4000"/>
        <w:jc w:val="center"/>
      </w:pPr>
      <w:r>
        <w:rPr>
          <w:sz w:val="300"/>
        </w:rPr>
        <w:t>0740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0741</w:t>
      </w:r>
    </w:p>
    <w:p>
      <w:pPr>
        <w:spacing w:before="4000"/>
        <w:jc w:val="center"/>
      </w:pPr>
      <w:r>
        <w:rPr>
          <w:sz w:val="300"/>
        </w:rPr>
        <w:t>0742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0743</w:t>
      </w:r>
    </w:p>
    <w:p>
      <w:pPr>
        <w:spacing w:before="4000"/>
        <w:jc w:val="center"/>
      </w:pPr>
      <w:r>
        <w:rPr>
          <w:sz w:val="300"/>
        </w:rPr>
        <w:t>0744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0745</w:t>
      </w:r>
    </w:p>
    <w:p>
      <w:pPr>
        <w:spacing w:before="4000"/>
        <w:jc w:val="center"/>
      </w:pPr>
      <w:r>
        <w:rPr>
          <w:sz w:val="300"/>
        </w:rPr>
        <w:t>0746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0747</w:t>
      </w:r>
    </w:p>
    <w:p>
      <w:pPr>
        <w:spacing w:before="4000"/>
        <w:jc w:val="center"/>
      </w:pPr>
      <w:r>
        <w:rPr>
          <w:sz w:val="300"/>
        </w:rPr>
        <w:t>0748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0749</w:t>
      </w:r>
    </w:p>
    <w:p>
      <w:pPr>
        <w:spacing w:before="4000"/>
        <w:jc w:val="center"/>
      </w:pPr>
      <w:r>
        <w:rPr>
          <w:sz w:val="300"/>
        </w:rPr>
        <w:t>0750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0751</w:t>
      </w:r>
    </w:p>
    <w:p>
      <w:pPr>
        <w:spacing w:before="4000"/>
        <w:jc w:val="center"/>
      </w:pPr>
      <w:r>
        <w:rPr>
          <w:sz w:val="300"/>
        </w:rPr>
        <w:t>0752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0753</w:t>
      </w:r>
    </w:p>
    <w:p>
      <w:pPr>
        <w:spacing w:before="4000"/>
        <w:jc w:val="center"/>
      </w:pPr>
      <w:r>
        <w:rPr>
          <w:sz w:val="300"/>
        </w:rPr>
        <w:t>0754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0755</w:t>
      </w:r>
    </w:p>
    <w:p>
      <w:pPr>
        <w:spacing w:before="4000"/>
        <w:jc w:val="center"/>
      </w:pPr>
      <w:r>
        <w:rPr>
          <w:sz w:val="300"/>
        </w:rPr>
        <w:t>0756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0757</w:t>
      </w:r>
    </w:p>
    <w:p>
      <w:pPr>
        <w:spacing w:before="4000"/>
        <w:jc w:val="center"/>
      </w:pPr>
      <w:r>
        <w:rPr>
          <w:sz w:val="300"/>
        </w:rPr>
        <w:t>0758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0759</w:t>
      </w:r>
    </w:p>
    <w:p>
      <w:pPr>
        <w:spacing w:before="4000"/>
        <w:jc w:val="center"/>
      </w:pPr>
      <w:r>
        <w:rPr>
          <w:sz w:val="300"/>
        </w:rPr>
        <w:t>0760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0761</w:t>
      </w:r>
    </w:p>
    <w:p>
      <w:pPr>
        <w:spacing w:before="4000"/>
        <w:jc w:val="center"/>
      </w:pPr>
      <w:r>
        <w:rPr>
          <w:sz w:val="300"/>
        </w:rPr>
        <w:t>0762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0763</w:t>
      </w:r>
    </w:p>
    <w:p>
      <w:pPr>
        <w:spacing w:before="4000"/>
        <w:jc w:val="center"/>
      </w:pPr>
      <w:r>
        <w:rPr>
          <w:sz w:val="300"/>
        </w:rPr>
        <w:t>0764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0765</w:t>
      </w:r>
    </w:p>
    <w:p>
      <w:pPr>
        <w:spacing w:before="4000"/>
        <w:jc w:val="center"/>
      </w:pPr>
      <w:r>
        <w:rPr>
          <w:sz w:val="300"/>
        </w:rPr>
        <w:t>0766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0767</w:t>
      </w:r>
    </w:p>
    <w:p>
      <w:pPr>
        <w:spacing w:before="4000"/>
        <w:jc w:val="center"/>
      </w:pPr>
      <w:r>
        <w:rPr>
          <w:sz w:val="300"/>
        </w:rPr>
        <w:t>0768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0769</w:t>
      </w:r>
    </w:p>
    <w:p>
      <w:pPr>
        <w:spacing w:before="4000"/>
        <w:jc w:val="center"/>
      </w:pPr>
      <w:r>
        <w:rPr>
          <w:sz w:val="300"/>
        </w:rPr>
        <w:t>0770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0771</w:t>
      </w:r>
    </w:p>
    <w:p>
      <w:pPr>
        <w:spacing w:before="4000"/>
        <w:jc w:val="center"/>
      </w:pPr>
      <w:r>
        <w:rPr>
          <w:sz w:val="300"/>
        </w:rPr>
        <w:t>0772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0773</w:t>
      </w:r>
    </w:p>
    <w:p>
      <w:pPr>
        <w:spacing w:before="4000"/>
        <w:jc w:val="center"/>
      </w:pPr>
      <w:r>
        <w:rPr>
          <w:sz w:val="300"/>
        </w:rPr>
        <w:t>0774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0775</w:t>
      </w:r>
    </w:p>
    <w:p>
      <w:pPr>
        <w:spacing w:before="4000"/>
        <w:jc w:val="center"/>
      </w:pPr>
      <w:r>
        <w:rPr>
          <w:sz w:val="300"/>
        </w:rPr>
        <w:t>0776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0777</w:t>
      </w:r>
    </w:p>
    <w:p>
      <w:pPr>
        <w:spacing w:before="4000"/>
        <w:jc w:val="center"/>
      </w:pPr>
      <w:r>
        <w:rPr>
          <w:sz w:val="300"/>
        </w:rPr>
        <w:t>0778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0779</w:t>
      </w:r>
    </w:p>
    <w:p>
      <w:pPr>
        <w:spacing w:before="4000"/>
        <w:jc w:val="center"/>
      </w:pPr>
      <w:r>
        <w:rPr>
          <w:sz w:val="300"/>
        </w:rPr>
        <w:t>0780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0781</w:t>
      </w:r>
    </w:p>
    <w:p>
      <w:pPr>
        <w:spacing w:before="4000"/>
        <w:jc w:val="center"/>
      </w:pPr>
      <w:r>
        <w:rPr>
          <w:sz w:val="300"/>
        </w:rPr>
        <w:t>0782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0783</w:t>
      </w:r>
    </w:p>
    <w:p>
      <w:pPr>
        <w:spacing w:before="4000"/>
        <w:jc w:val="center"/>
      </w:pPr>
      <w:r>
        <w:rPr>
          <w:sz w:val="300"/>
        </w:rPr>
        <w:t>0784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0785</w:t>
      </w:r>
    </w:p>
    <w:p>
      <w:pPr>
        <w:spacing w:before="4000"/>
        <w:jc w:val="center"/>
      </w:pPr>
      <w:r>
        <w:rPr>
          <w:sz w:val="300"/>
        </w:rPr>
        <w:t>0786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0787</w:t>
      </w:r>
    </w:p>
    <w:p>
      <w:pPr>
        <w:spacing w:before="4000"/>
        <w:jc w:val="center"/>
      </w:pPr>
      <w:r>
        <w:rPr>
          <w:sz w:val="300"/>
        </w:rPr>
        <w:t>0788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0789</w:t>
      </w:r>
    </w:p>
    <w:p>
      <w:pPr>
        <w:spacing w:before="4000"/>
        <w:jc w:val="center"/>
      </w:pPr>
      <w:r>
        <w:rPr>
          <w:sz w:val="300"/>
        </w:rPr>
        <w:t>0790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0791</w:t>
      </w:r>
    </w:p>
    <w:p>
      <w:pPr>
        <w:spacing w:before="4000"/>
        <w:jc w:val="center"/>
      </w:pPr>
      <w:r>
        <w:rPr>
          <w:sz w:val="300"/>
        </w:rPr>
        <w:t>0792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0793</w:t>
      </w:r>
    </w:p>
    <w:p>
      <w:pPr>
        <w:spacing w:before="4000"/>
        <w:jc w:val="center"/>
      </w:pPr>
      <w:r>
        <w:rPr>
          <w:sz w:val="300"/>
        </w:rPr>
        <w:t>0794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0795</w:t>
      </w:r>
    </w:p>
    <w:p>
      <w:pPr>
        <w:spacing w:before="4000"/>
        <w:jc w:val="center"/>
      </w:pPr>
      <w:r>
        <w:rPr>
          <w:sz w:val="300"/>
        </w:rPr>
        <w:t>0796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0797</w:t>
      </w:r>
    </w:p>
    <w:p>
      <w:pPr>
        <w:spacing w:before="4000"/>
        <w:jc w:val="center"/>
      </w:pPr>
      <w:r>
        <w:rPr>
          <w:sz w:val="300"/>
        </w:rPr>
        <w:t>0798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0799</w:t>
      </w:r>
    </w:p>
    <w:p>
      <w:pPr>
        <w:spacing w:before="4000"/>
        <w:jc w:val="center"/>
      </w:pPr>
      <w:r>
        <w:rPr>
          <w:sz w:val="300"/>
        </w:rPr>
        <w:t>0800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0801</w:t>
      </w:r>
    </w:p>
    <w:p>
      <w:pPr>
        <w:spacing w:before="4000"/>
        <w:jc w:val="center"/>
      </w:pPr>
      <w:r>
        <w:rPr>
          <w:sz w:val="300"/>
        </w:rPr>
        <w:t>0802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0803</w:t>
      </w:r>
    </w:p>
    <w:p>
      <w:pPr>
        <w:spacing w:before="4000"/>
        <w:jc w:val="center"/>
      </w:pPr>
      <w:r>
        <w:rPr>
          <w:sz w:val="300"/>
        </w:rPr>
        <w:t>0804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0805</w:t>
      </w:r>
    </w:p>
    <w:p>
      <w:pPr>
        <w:spacing w:before="4000"/>
        <w:jc w:val="center"/>
      </w:pPr>
      <w:r>
        <w:rPr>
          <w:sz w:val="300"/>
        </w:rPr>
        <w:t>0806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0807</w:t>
      </w:r>
    </w:p>
    <w:p>
      <w:pPr>
        <w:spacing w:before="4000"/>
        <w:jc w:val="center"/>
      </w:pPr>
      <w:r>
        <w:rPr>
          <w:sz w:val="300"/>
        </w:rPr>
        <w:t>0808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0809</w:t>
      </w:r>
    </w:p>
    <w:p>
      <w:pPr>
        <w:spacing w:before="4000"/>
        <w:jc w:val="center"/>
      </w:pPr>
      <w:r>
        <w:rPr>
          <w:sz w:val="300"/>
        </w:rPr>
        <w:t>0810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0811</w:t>
      </w:r>
    </w:p>
    <w:p>
      <w:pPr>
        <w:spacing w:before="4000"/>
        <w:jc w:val="center"/>
      </w:pPr>
      <w:r>
        <w:rPr>
          <w:sz w:val="300"/>
        </w:rPr>
        <w:t>0812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0813</w:t>
      </w:r>
    </w:p>
    <w:p>
      <w:pPr>
        <w:spacing w:before="4000"/>
        <w:jc w:val="center"/>
      </w:pPr>
      <w:r>
        <w:rPr>
          <w:sz w:val="300"/>
        </w:rPr>
        <w:t>0814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0815</w:t>
      </w:r>
    </w:p>
    <w:p>
      <w:pPr>
        <w:spacing w:before="4000"/>
        <w:jc w:val="center"/>
      </w:pPr>
      <w:r>
        <w:rPr>
          <w:sz w:val="300"/>
        </w:rPr>
        <w:t>0816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0817</w:t>
      </w:r>
    </w:p>
    <w:p>
      <w:pPr>
        <w:spacing w:before="4000"/>
        <w:jc w:val="center"/>
      </w:pPr>
      <w:r>
        <w:rPr>
          <w:sz w:val="300"/>
        </w:rPr>
        <w:t>0818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0819</w:t>
      </w:r>
    </w:p>
    <w:p>
      <w:pPr>
        <w:spacing w:before="4000"/>
        <w:jc w:val="center"/>
      </w:pPr>
      <w:r>
        <w:rPr>
          <w:sz w:val="300"/>
        </w:rPr>
        <w:t>0820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0821</w:t>
      </w:r>
    </w:p>
    <w:p>
      <w:pPr>
        <w:spacing w:before="4000"/>
        <w:jc w:val="center"/>
      </w:pPr>
      <w:r>
        <w:rPr>
          <w:sz w:val="300"/>
        </w:rPr>
        <w:t>0822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0823</w:t>
      </w:r>
    </w:p>
    <w:p>
      <w:pPr>
        <w:spacing w:before="4000"/>
        <w:jc w:val="center"/>
      </w:pPr>
      <w:r>
        <w:rPr>
          <w:sz w:val="300"/>
        </w:rPr>
        <w:t>0824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0825</w:t>
      </w:r>
    </w:p>
    <w:p>
      <w:pPr>
        <w:spacing w:before="4000"/>
        <w:jc w:val="center"/>
      </w:pPr>
      <w:r>
        <w:rPr>
          <w:sz w:val="300"/>
        </w:rPr>
        <w:t>0826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0827</w:t>
      </w:r>
    </w:p>
    <w:p>
      <w:pPr>
        <w:spacing w:before="4000"/>
        <w:jc w:val="center"/>
      </w:pPr>
      <w:r>
        <w:rPr>
          <w:sz w:val="300"/>
        </w:rPr>
        <w:t>0828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0829</w:t>
      </w:r>
    </w:p>
    <w:p>
      <w:pPr>
        <w:spacing w:before="4000"/>
        <w:jc w:val="center"/>
      </w:pPr>
      <w:r>
        <w:rPr>
          <w:sz w:val="300"/>
        </w:rPr>
        <w:t>0830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0831</w:t>
      </w:r>
    </w:p>
    <w:p>
      <w:pPr>
        <w:spacing w:before="4000"/>
        <w:jc w:val="center"/>
      </w:pPr>
      <w:r>
        <w:rPr>
          <w:sz w:val="300"/>
        </w:rPr>
        <w:t>0832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0833</w:t>
      </w:r>
    </w:p>
    <w:p>
      <w:pPr>
        <w:spacing w:before="4000"/>
        <w:jc w:val="center"/>
      </w:pPr>
      <w:r>
        <w:rPr>
          <w:sz w:val="300"/>
        </w:rPr>
        <w:t>0834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0835</w:t>
      </w:r>
    </w:p>
    <w:p>
      <w:pPr>
        <w:spacing w:before="4000"/>
        <w:jc w:val="center"/>
      </w:pPr>
      <w:r>
        <w:rPr>
          <w:sz w:val="300"/>
        </w:rPr>
        <w:t>0836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0837</w:t>
      </w:r>
    </w:p>
    <w:p>
      <w:pPr>
        <w:spacing w:before="4000"/>
        <w:jc w:val="center"/>
      </w:pPr>
      <w:r>
        <w:rPr>
          <w:sz w:val="300"/>
        </w:rPr>
        <w:t>0838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0839</w:t>
      </w:r>
    </w:p>
    <w:p>
      <w:pPr>
        <w:spacing w:before="4000"/>
        <w:jc w:val="center"/>
      </w:pPr>
      <w:r>
        <w:rPr>
          <w:sz w:val="300"/>
        </w:rPr>
        <w:t>0840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0841</w:t>
      </w:r>
    </w:p>
    <w:p>
      <w:pPr>
        <w:spacing w:before="4000"/>
        <w:jc w:val="center"/>
      </w:pPr>
      <w:r>
        <w:rPr>
          <w:sz w:val="300"/>
        </w:rPr>
        <w:t>0842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0843</w:t>
      </w:r>
    </w:p>
    <w:p>
      <w:pPr>
        <w:spacing w:before="4000"/>
        <w:jc w:val="center"/>
      </w:pPr>
      <w:r>
        <w:rPr>
          <w:sz w:val="300"/>
        </w:rPr>
        <w:t>0844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0845</w:t>
      </w:r>
    </w:p>
    <w:p>
      <w:pPr>
        <w:spacing w:before="4000"/>
        <w:jc w:val="center"/>
      </w:pPr>
      <w:r>
        <w:rPr>
          <w:sz w:val="300"/>
        </w:rPr>
        <w:t>0846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0847</w:t>
      </w:r>
    </w:p>
    <w:p>
      <w:pPr>
        <w:spacing w:before="4000"/>
        <w:jc w:val="center"/>
      </w:pPr>
      <w:r>
        <w:rPr>
          <w:sz w:val="300"/>
        </w:rPr>
        <w:t>0848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0849</w:t>
      </w:r>
    </w:p>
    <w:p>
      <w:pPr>
        <w:spacing w:before="4000"/>
        <w:jc w:val="center"/>
      </w:pPr>
      <w:r>
        <w:rPr>
          <w:sz w:val="300"/>
        </w:rPr>
        <w:t>0850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0851</w:t>
      </w:r>
    </w:p>
    <w:p>
      <w:pPr>
        <w:spacing w:before="4000"/>
        <w:jc w:val="center"/>
      </w:pPr>
      <w:r>
        <w:rPr>
          <w:sz w:val="300"/>
        </w:rPr>
        <w:t>0852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0853</w:t>
      </w:r>
    </w:p>
    <w:p>
      <w:pPr>
        <w:spacing w:before="4000"/>
        <w:jc w:val="center"/>
      </w:pPr>
      <w:r>
        <w:rPr>
          <w:sz w:val="300"/>
        </w:rPr>
        <w:t>0854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0855</w:t>
      </w:r>
    </w:p>
    <w:p>
      <w:pPr>
        <w:spacing w:before="4000"/>
        <w:jc w:val="center"/>
      </w:pPr>
      <w:r>
        <w:rPr>
          <w:sz w:val="300"/>
        </w:rPr>
        <w:t>0856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0857</w:t>
      </w:r>
    </w:p>
    <w:p>
      <w:pPr>
        <w:spacing w:before="4000"/>
        <w:jc w:val="center"/>
      </w:pPr>
      <w:r>
        <w:rPr>
          <w:sz w:val="300"/>
        </w:rPr>
        <w:t>0858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0859</w:t>
      </w:r>
    </w:p>
    <w:p>
      <w:pPr>
        <w:spacing w:before="4000"/>
        <w:jc w:val="center"/>
      </w:pPr>
      <w:r>
        <w:rPr>
          <w:sz w:val="300"/>
        </w:rPr>
        <w:t>0860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0861</w:t>
      </w:r>
    </w:p>
    <w:p>
      <w:pPr>
        <w:spacing w:before="4000"/>
        <w:jc w:val="center"/>
      </w:pPr>
      <w:r>
        <w:rPr>
          <w:sz w:val="300"/>
        </w:rPr>
        <w:t>0862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0863</w:t>
      </w:r>
    </w:p>
    <w:p>
      <w:pPr>
        <w:spacing w:before="4000"/>
        <w:jc w:val="center"/>
      </w:pPr>
      <w:r>
        <w:rPr>
          <w:sz w:val="300"/>
        </w:rPr>
        <w:t>0864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0865</w:t>
      </w:r>
    </w:p>
    <w:p>
      <w:pPr>
        <w:spacing w:before="4000"/>
        <w:jc w:val="center"/>
      </w:pPr>
      <w:r>
        <w:rPr>
          <w:sz w:val="300"/>
        </w:rPr>
        <w:t>0866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0867</w:t>
      </w:r>
    </w:p>
    <w:p>
      <w:pPr>
        <w:spacing w:before="4000"/>
        <w:jc w:val="center"/>
      </w:pPr>
      <w:r>
        <w:rPr>
          <w:sz w:val="300"/>
        </w:rPr>
        <w:t>0868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0869</w:t>
      </w:r>
    </w:p>
    <w:p>
      <w:pPr>
        <w:spacing w:before="4000"/>
        <w:jc w:val="center"/>
      </w:pPr>
      <w:r>
        <w:rPr>
          <w:sz w:val="300"/>
        </w:rPr>
        <w:t>0870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0871</w:t>
      </w:r>
    </w:p>
    <w:p>
      <w:pPr>
        <w:spacing w:before="4000"/>
        <w:jc w:val="center"/>
      </w:pPr>
      <w:r>
        <w:rPr>
          <w:sz w:val="300"/>
        </w:rPr>
        <w:t>0872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0873</w:t>
      </w:r>
    </w:p>
    <w:p>
      <w:pPr>
        <w:spacing w:before="4000"/>
        <w:jc w:val="center"/>
      </w:pPr>
      <w:r>
        <w:rPr>
          <w:sz w:val="300"/>
        </w:rPr>
        <w:t>0874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0875</w:t>
      </w:r>
    </w:p>
    <w:p>
      <w:pPr>
        <w:spacing w:before="4000"/>
        <w:jc w:val="center"/>
      </w:pPr>
      <w:r>
        <w:rPr>
          <w:sz w:val="300"/>
        </w:rPr>
        <w:t>0876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0877</w:t>
      </w:r>
    </w:p>
    <w:p>
      <w:pPr>
        <w:spacing w:before="4000"/>
        <w:jc w:val="center"/>
      </w:pPr>
      <w:r>
        <w:rPr>
          <w:sz w:val="300"/>
        </w:rPr>
        <w:t>0878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0879</w:t>
      </w:r>
    </w:p>
    <w:p>
      <w:pPr>
        <w:spacing w:before="4000"/>
        <w:jc w:val="center"/>
      </w:pPr>
      <w:r>
        <w:rPr>
          <w:sz w:val="300"/>
        </w:rPr>
        <w:t>0880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0881</w:t>
      </w:r>
    </w:p>
    <w:p>
      <w:pPr>
        <w:spacing w:before="4000"/>
        <w:jc w:val="center"/>
      </w:pPr>
      <w:r>
        <w:rPr>
          <w:sz w:val="300"/>
        </w:rPr>
        <w:t>0882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0883</w:t>
      </w:r>
    </w:p>
    <w:p>
      <w:pPr>
        <w:spacing w:before="4000"/>
        <w:jc w:val="center"/>
      </w:pPr>
      <w:r>
        <w:rPr>
          <w:sz w:val="300"/>
        </w:rPr>
        <w:t>0884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0885</w:t>
      </w:r>
    </w:p>
    <w:p>
      <w:pPr>
        <w:spacing w:before="4000"/>
        <w:jc w:val="center"/>
      </w:pPr>
      <w:r>
        <w:rPr>
          <w:sz w:val="300"/>
        </w:rPr>
        <w:t>0886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0887</w:t>
      </w:r>
    </w:p>
    <w:p>
      <w:pPr>
        <w:spacing w:before="4000"/>
        <w:jc w:val="center"/>
      </w:pPr>
      <w:r>
        <w:rPr>
          <w:sz w:val="300"/>
        </w:rPr>
        <w:t>0888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0889</w:t>
      </w:r>
    </w:p>
    <w:p>
      <w:pPr>
        <w:spacing w:before="4000"/>
        <w:jc w:val="center"/>
      </w:pPr>
      <w:r>
        <w:rPr>
          <w:sz w:val="300"/>
        </w:rPr>
        <w:t>0890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0891</w:t>
      </w:r>
    </w:p>
    <w:p>
      <w:pPr>
        <w:spacing w:before="4000"/>
        <w:jc w:val="center"/>
      </w:pPr>
      <w:r>
        <w:rPr>
          <w:sz w:val="300"/>
        </w:rPr>
        <w:t>0892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0893</w:t>
      </w:r>
    </w:p>
    <w:p>
      <w:pPr>
        <w:spacing w:before="4000"/>
        <w:jc w:val="center"/>
      </w:pPr>
      <w:r>
        <w:rPr>
          <w:sz w:val="300"/>
        </w:rPr>
        <w:t>0894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0895</w:t>
      </w:r>
    </w:p>
    <w:p>
      <w:pPr>
        <w:spacing w:before="4000"/>
        <w:jc w:val="center"/>
      </w:pPr>
      <w:r>
        <w:rPr>
          <w:sz w:val="300"/>
        </w:rPr>
        <w:t>0896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0897</w:t>
      </w:r>
    </w:p>
    <w:p>
      <w:pPr>
        <w:spacing w:before="4000"/>
        <w:jc w:val="center"/>
      </w:pPr>
      <w:r>
        <w:rPr>
          <w:sz w:val="300"/>
        </w:rPr>
        <w:t>0898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0899</w:t>
      </w:r>
    </w:p>
    <w:p>
      <w:pPr>
        <w:spacing w:before="4000"/>
        <w:jc w:val="center"/>
      </w:pPr>
      <w:r>
        <w:rPr>
          <w:sz w:val="300"/>
        </w:rPr>
        <w:t>0900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0901</w:t>
      </w:r>
    </w:p>
    <w:p>
      <w:pPr>
        <w:spacing w:before="4000"/>
        <w:jc w:val="center"/>
      </w:pPr>
      <w:r>
        <w:rPr>
          <w:sz w:val="300"/>
        </w:rPr>
        <w:t>0902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0903</w:t>
      </w:r>
    </w:p>
    <w:p>
      <w:pPr>
        <w:spacing w:before="4000"/>
        <w:jc w:val="center"/>
      </w:pPr>
      <w:r>
        <w:rPr>
          <w:sz w:val="300"/>
        </w:rPr>
        <w:t>0904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0905</w:t>
      </w:r>
    </w:p>
    <w:p>
      <w:pPr>
        <w:spacing w:before="4000"/>
        <w:jc w:val="center"/>
      </w:pPr>
      <w:r>
        <w:rPr>
          <w:sz w:val="300"/>
        </w:rPr>
        <w:t>0906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0907</w:t>
      </w:r>
    </w:p>
    <w:p>
      <w:pPr>
        <w:spacing w:before="4000"/>
        <w:jc w:val="center"/>
      </w:pPr>
      <w:r>
        <w:rPr>
          <w:sz w:val="300"/>
        </w:rPr>
        <w:t>0908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0909</w:t>
      </w:r>
    </w:p>
    <w:p>
      <w:pPr>
        <w:spacing w:before="4000"/>
        <w:jc w:val="center"/>
      </w:pPr>
      <w:r>
        <w:rPr>
          <w:sz w:val="300"/>
        </w:rPr>
        <w:t>0910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0911</w:t>
      </w:r>
    </w:p>
    <w:p>
      <w:pPr>
        <w:spacing w:before="4000"/>
        <w:jc w:val="center"/>
      </w:pPr>
      <w:r>
        <w:rPr>
          <w:sz w:val="300"/>
        </w:rPr>
        <w:t>0912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0913</w:t>
      </w:r>
    </w:p>
    <w:p>
      <w:pPr>
        <w:spacing w:before="4000"/>
        <w:jc w:val="center"/>
      </w:pPr>
      <w:r>
        <w:rPr>
          <w:sz w:val="300"/>
        </w:rPr>
        <w:t>0914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0915</w:t>
      </w:r>
    </w:p>
    <w:p>
      <w:pPr>
        <w:spacing w:before="4000"/>
        <w:jc w:val="center"/>
      </w:pPr>
      <w:r>
        <w:rPr>
          <w:sz w:val="300"/>
        </w:rPr>
        <w:t>0916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0917</w:t>
      </w:r>
    </w:p>
    <w:p>
      <w:pPr>
        <w:spacing w:before="4000"/>
        <w:jc w:val="center"/>
      </w:pPr>
      <w:r>
        <w:rPr>
          <w:sz w:val="300"/>
        </w:rPr>
        <w:t>0918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0919</w:t>
      </w:r>
    </w:p>
    <w:p>
      <w:pPr>
        <w:spacing w:before="4000"/>
        <w:jc w:val="center"/>
      </w:pPr>
      <w:r>
        <w:rPr>
          <w:sz w:val="300"/>
        </w:rPr>
        <w:t>0920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0921</w:t>
      </w:r>
    </w:p>
    <w:p>
      <w:pPr>
        <w:spacing w:before="4000"/>
        <w:jc w:val="center"/>
      </w:pPr>
      <w:r>
        <w:rPr>
          <w:sz w:val="300"/>
        </w:rPr>
        <w:t>0922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0923</w:t>
      </w:r>
    </w:p>
    <w:p>
      <w:pPr>
        <w:spacing w:before="4000"/>
        <w:jc w:val="center"/>
      </w:pPr>
      <w:r>
        <w:rPr>
          <w:sz w:val="300"/>
        </w:rPr>
        <w:t>0924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0925</w:t>
      </w:r>
    </w:p>
    <w:p>
      <w:pPr>
        <w:spacing w:before="4000"/>
        <w:jc w:val="center"/>
      </w:pPr>
      <w:r>
        <w:rPr>
          <w:sz w:val="300"/>
        </w:rPr>
        <w:t>0926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0927</w:t>
      </w:r>
    </w:p>
    <w:p>
      <w:pPr>
        <w:spacing w:before="4000"/>
        <w:jc w:val="center"/>
      </w:pPr>
      <w:r>
        <w:rPr>
          <w:sz w:val="300"/>
        </w:rPr>
        <w:t>0928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0929</w:t>
      </w:r>
    </w:p>
    <w:p>
      <w:pPr>
        <w:spacing w:before="4000"/>
        <w:jc w:val="center"/>
      </w:pPr>
      <w:r>
        <w:rPr>
          <w:sz w:val="300"/>
        </w:rPr>
        <w:t>0930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0931</w:t>
      </w:r>
    </w:p>
    <w:p>
      <w:pPr>
        <w:spacing w:before="4000"/>
        <w:jc w:val="center"/>
      </w:pPr>
      <w:r>
        <w:rPr>
          <w:sz w:val="300"/>
        </w:rPr>
        <w:t>0932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0933</w:t>
      </w:r>
    </w:p>
    <w:p>
      <w:pPr>
        <w:spacing w:before="4000"/>
        <w:jc w:val="center"/>
      </w:pPr>
      <w:r>
        <w:rPr>
          <w:sz w:val="300"/>
        </w:rPr>
        <w:t>0934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0935</w:t>
      </w:r>
    </w:p>
    <w:p>
      <w:pPr>
        <w:spacing w:before="4000"/>
        <w:jc w:val="center"/>
      </w:pPr>
      <w:r>
        <w:rPr>
          <w:sz w:val="300"/>
        </w:rPr>
        <w:t>0936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0937</w:t>
      </w:r>
    </w:p>
    <w:p>
      <w:pPr>
        <w:spacing w:before="4000"/>
        <w:jc w:val="center"/>
      </w:pPr>
      <w:r>
        <w:rPr>
          <w:sz w:val="300"/>
        </w:rPr>
        <w:t>0938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0939</w:t>
      </w:r>
    </w:p>
    <w:p>
      <w:pPr>
        <w:spacing w:before="4000"/>
        <w:jc w:val="center"/>
      </w:pPr>
      <w:r>
        <w:rPr>
          <w:sz w:val="300"/>
        </w:rPr>
        <w:t>0940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0941</w:t>
      </w:r>
    </w:p>
    <w:p>
      <w:pPr>
        <w:spacing w:before="4000"/>
        <w:jc w:val="center"/>
      </w:pPr>
      <w:r>
        <w:rPr>
          <w:sz w:val="300"/>
        </w:rPr>
        <w:t>0942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0943</w:t>
      </w:r>
    </w:p>
    <w:p>
      <w:pPr>
        <w:spacing w:before="4000"/>
        <w:jc w:val="center"/>
      </w:pPr>
      <w:r>
        <w:rPr>
          <w:sz w:val="300"/>
        </w:rPr>
        <w:t>0944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0945</w:t>
      </w:r>
    </w:p>
    <w:p>
      <w:pPr>
        <w:spacing w:before="4000"/>
        <w:jc w:val="center"/>
      </w:pPr>
      <w:r>
        <w:rPr>
          <w:sz w:val="300"/>
        </w:rPr>
        <w:t>0946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0947</w:t>
      </w:r>
    </w:p>
    <w:p>
      <w:pPr>
        <w:spacing w:before="4000"/>
        <w:jc w:val="center"/>
      </w:pPr>
      <w:r>
        <w:rPr>
          <w:sz w:val="300"/>
        </w:rPr>
        <w:t>0948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0949</w:t>
      </w:r>
    </w:p>
    <w:p>
      <w:pPr>
        <w:spacing w:before="4000"/>
        <w:jc w:val="center"/>
      </w:pPr>
      <w:r>
        <w:rPr>
          <w:sz w:val="300"/>
        </w:rPr>
        <w:t>0950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0951</w:t>
      </w:r>
    </w:p>
    <w:p>
      <w:pPr>
        <w:spacing w:before="4000"/>
        <w:jc w:val="center"/>
      </w:pPr>
      <w:r>
        <w:rPr>
          <w:sz w:val="300"/>
        </w:rPr>
        <w:t>0952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0953</w:t>
      </w:r>
    </w:p>
    <w:p>
      <w:pPr>
        <w:spacing w:before="4000"/>
        <w:jc w:val="center"/>
      </w:pPr>
      <w:r>
        <w:rPr>
          <w:sz w:val="300"/>
        </w:rPr>
        <w:t>0954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0955</w:t>
      </w:r>
    </w:p>
    <w:p>
      <w:pPr>
        <w:spacing w:before="4000"/>
        <w:jc w:val="center"/>
      </w:pPr>
      <w:r>
        <w:rPr>
          <w:sz w:val="300"/>
        </w:rPr>
        <w:t>0956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0957</w:t>
      </w:r>
    </w:p>
    <w:p>
      <w:pPr>
        <w:spacing w:before="4000"/>
        <w:jc w:val="center"/>
      </w:pPr>
      <w:r>
        <w:rPr>
          <w:sz w:val="300"/>
        </w:rPr>
        <w:t>0958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0959</w:t>
      </w:r>
    </w:p>
    <w:p>
      <w:pPr>
        <w:spacing w:before="4000"/>
        <w:jc w:val="center"/>
      </w:pPr>
      <w:r>
        <w:rPr>
          <w:sz w:val="300"/>
        </w:rPr>
        <w:t>0960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0961</w:t>
      </w:r>
    </w:p>
    <w:p>
      <w:pPr>
        <w:spacing w:before="4000"/>
        <w:jc w:val="center"/>
      </w:pPr>
      <w:r>
        <w:rPr>
          <w:sz w:val="300"/>
        </w:rPr>
        <w:t>0962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0963</w:t>
      </w:r>
    </w:p>
    <w:p>
      <w:pPr>
        <w:spacing w:before="4000"/>
        <w:jc w:val="center"/>
      </w:pPr>
      <w:r>
        <w:rPr>
          <w:sz w:val="300"/>
        </w:rPr>
        <w:t>0964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0965</w:t>
      </w:r>
    </w:p>
    <w:p>
      <w:pPr>
        <w:spacing w:before="4000"/>
        <w:jc w:val="center"/>
      </w:pPr>
      <w:r>
        <w:rPr>
          <w:sz w:val="300"/>
        </w:rPr>
        <w:t>0966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0967</w:t>
      </w:r>
    </w:p>
    <w:p>
      <w:pPr>
        <w:spacing w:before="4000"/>
        <w:jc w:val="center"/>
      </w:pPr>
      <w:r>
        <w:rPr>
          <w:sz w:val="300"/>
        </w:rPr>
        <w:t>0968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0969</w:t>
      </w:r>
    </w:p>
    <w:p>
      <w:pPr>
        <w:spacing w:before="4000"/>
        <w:jc w:val="center"/>
      </w:pPr>
      <w:r>
        <w:rPr>
          <w:sz w:val="300"/>
        </w:rPr>
        <w:t>0970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0971</w:t>
      </w:r>
    </w:p>
    <w:p>
      <w:pPr>
        <w:spacing w:before="4000"/>
        <w:jc w:val="center"/>
      </w:pPr>
      <w:r>
        <w:rPr>
          <w:sz w:val="300"/>
        </w:rPr>
        <w:t>0972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0973</w:t>
      </w:r>
    </w:p>
    <w:p>
      <w:pPr>
        <w:spacing w:before="4000"/>
        <w:jc w:val="center"/>
      </w:pPr>
      <w:r>
        <w:rPr>
          <w:sz w:val="300"/>
        </w:rPr>
        <w:t>0974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0975</w:t>
      </w:r>
    </w:p>
    <w:p>
      <w:pPr>
        <w:spacing w:before="4000"/>
        <w:jc w:val="center"/>
      </w:pPr>
      <w:r>
        <w:rPr>
          <w:sz w:val="300"/>
        </w:rPr>
        <w:t>0976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0977</w:t>
      </w:r>
    </w:p>
    <w:p>
      <w:pPr>
        <w:spacing w:before="4000"/>
        <w:jc w:val="center"/>
      </w:pPr>
      <w:r>
        <w:rPr>
          <w:sz w:val="300"/>
        </w:rPr>
        <w:t>0978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0979</w:t>
      </w:r>
    </w:p>
    <w:p>
      <w:pPr>
        <w:spacing w:before="4000"/>
        <w:jc w:val="center"/>
      </w:pPr>
      <w:r>
        <w:rPr>
          <w:sz w:val="300"/>
        </w:rPr>
        <w:t>0980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0981</w:t>
      </w:r>
    </w:p>
    <w:p>
      <w:pPr>
        <w:spacing w:before="4000"/>
        <w:jc w:val="center"/>
      </w:pPr>
      <w:r>
        <w:rPr>
          <w:sz w:val="300"/>
        </w:rPr>
        <w:t>0982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0983</w:t>
      </w:r>
    </w:p>
    <w:p>
      <w:pPr>
        <w:spacing w:before="4000"/>
        <w:jc w:val="center"/>
      </w:pPr>
      <w:r>
        <w:rPr>
          <w:sz w:val="300"/>
        </w:rPr>
        <w:t>0984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0985</w:t>
      </w:r>
    </w:p>
    <w:p>
      <w:pPr>
        <w:spacing w:before="4000"/>
        <w:jc w:val="center"/>
      </w:pPr>
      <w:r>
        <w:rPr>
          <w:sz w:val="300"/>
        </w:rPr>
        <w:t>0986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0987</w:t>
      </w:r>
    </w:p>
    <w:p>
      <w:pPr>
        <w:spacing w:before="4000"/>
        <w:jc w:val="center"/>
      </w:pPr>
      <w:r>
        <w:rPr>
          <w:sz w:val="300"/>
        </w:rPr>
        <w:t>0988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0989</w:t>
      </w:r>
    </w:p>
    <w:p>
      <w:pPr>
        <w:spacing w:before="4000"/>
        <w:jc w:val="center"/>
      </w:pPr>
      <w:r>
        <w:rPr>
          <w:sz w:val="300"/>
        </w:rPr>
        <w:t>0990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0991</w:t>
      </w:r>
    </w:p>
    <w:p>
      <w:pPr>
        <w:spacing w:before="4000"/>
        <w:jc w:val="center"/>
      </w:pPr>
      <w:r>
        <w:rPr>
          <w:sz w:val="300"/>
        </w:rPr>
        <w:t>0992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0993</w:t>
      </w:r>
    </w:p>
    <w:p>
      <w:pPr>
        <w:spacing w:before="4000"/>
        <w:jc w:val="center"/>
      </w:pPr>
      <w:r>
        <w:rPr>
          <w:sz w:val="300"/>
        </w:rPr>
        <w:t>0994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0995</w:t>
      </w:r>
    </w:p>
    <w:p>
      <w:pPr>
        <w:spacing w:before="4000"/>
        <w:jc w:val="center"/>
      </w:pPr>
      <w:r>
        <w:rPr>
          <w:sz w:val="300"/>
        </w:rPr>
        <w:t>0996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0997</w:t>
      </w:r>
    </w:p>
    <w:p>
      <w:pPr>
        <w:spacing w:before="4000"/>
        <w:jc w:val="center"/>
      </w:pPr>
      <w:r>
        <w:rPr>
          <w:sz w:val="300"/>
        </w:rPr>
        <w:t>0998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0999</w:t>
      </w:r>
    </w:p>
    <w:p>
      <w:pPr>
        <w:spacing w:before="4000"/>
        <w:jc w:val="center"/>
      </w:pPr>
      <w:r>
        <w:rPr>
          <w:sz w:val="300"/>
        </w:rPr>
        <w:t>1000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1001</w:t>
      </w:r>
    </w:p>
    <w:p>
      <w:pPr>
        <w:spacing w:before="4000"/>
        <w:jc w:val="center"/>
      </w:pPr>
      <w:r>
        <w:rPr>
          <w:sz w:val="300"/>
        </w:rPr>
        <w:t>1002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1003</w:t>
      </w:r>
    </w:p>
    <w:p>
      <w:pPr>
        <w:spacing w:before="4000"/>
        <w:jc w:val="center"/>
      </w:pPr>
      <w:r>
        <w:rPr>
          <w:sz w:val="300"/>
        </w:rPr>
        <w:t>1004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1005</w:t>
      </w:r>
    </w:p>
    <w:p>
      <w:pPr>
        <w:spacing w:before="4000"/>
        <w:jc w:val="center"/>
      </w:pPr>
      <w:r>
        <w:rPr>
          <w:sz w:val="300"/>
        </w:rPr>
        <w:t>1006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1007</w:t>
      </w:r>
    </w:p>
    <w:p>
      <w:pPr>
        <w:spacing w:before="4000"/>
        <w:jc w:val="center"/>
      </w:pPr>
      <w:r>
        <w:rPr>
          <w:sz w:val="300"/>
        </w:rPr>
        <w:t>1008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1009</w:t>
      </w:r>
    </w:p>
    <w:p>
      <w:pPr>
        <w:spacing w:before="4000"/>
        <w:jc w:val="center"/>
      </w:pPr>
      <w:r>
        <w:rPr>
          <w:sz w:val="300"/>
        </w:rPr>
        <w:t>1010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1011</w:t>
      </w:r>
    </w:p>
    <w:p>
      <w:pPr>
        <w:spacing w:before="4000"/>
        <w:jc w:val="center"/>
      </w:pPr>
      <w:r>
        <w:rPr>
          <w:sz w:val="300"/>
        </w:rPr>
        <w:t>1012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1013</w:t>
      </w:r>
    </w:p>
    <w:p>
      <w:pPr>
        <w:spacing w:before="4000"/>
        <w:jc w:val="center"/>
      </w:pPr>
      <w:r>
        <w:rPr>
          <w:sz w:val="300"/>
        </w:rPr>
        <w:t>1014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1015</w:t>
      </w:r>
    </w:p>
    <w:p>
      <w:pPr>
        <w:spacing w:before="4000"/>
        <w:jc w:val="center"/>
      </w:pPr>
      <w:r>
        <w:rPr>
          <w:sz w:val="300"/>
        </w:rPr>
        <w:t>1016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1017</w:t>
      </w:r>
    </w:p>
    <w:p>
      <w:pPr>
        <w:spacing w:before="4000"/>
        <w:jc w:val="center"/>
      </w:pPr>
      <w:r>
        <w:rPr>
          <w:sz w:val="300"/>
        </w:rPr>
        <w:t>1018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1019</w:t>
      </w:r>
    </w:p>
    <w:p>
      <w:pPr>
        <w:spacing w:before="4000"/>
        <w:jc w:val="center"/>
      </w:pPr>
      <w:r>
        <w:rPr>
          <w:sz w:val="300"/>
        </w:rPr>
        <w:t>1020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1021</w:t>
      </w:r>
    </w:p>
    <w:p>
      <w:pPr>
        <w:spacing w:before="4000"/>
        <w:jc w:val="center"/>
      </w:pPr>
      <w:r>
        <w:rPr>
          <w:sz w:val="300"/>
        </w:rPr>
        <w:t>1022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1023</w:t>
      </w:r>
    </w:p>
    <w:p>
      <w:pPr>
        <w:spacing w:before="4000"/>
        <w:jc w:val="center"/>
      </w:pPr>
      <w:r>
        <w:rPr>
          <w:sz w:val="300"/>
        </w:rPr>
        <w:t>1024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1025</w:t>
      </w:r>
    </w:p>
    <w:p>
      <w:pPr>
        <w:spacing w:before="4000"/>
        <w:jc w:val="center"/>
      </w:pPr>
      <w:r>
        <w:rPr>
          <w:sz w:val="300"/>
        </w:rPr>
        <w:t>1026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1027</w:t>
      </w:r>
    </w:p>
    <w:p>
      <w:pPr>
        <w:spacing w:before="4000"/>
        <w:jc w:val="center"/>
      </w:pPr>
      <w:r>
        <w:rPr>
          <w:sz w:val="300"/>
        </w:rPr>
        <w:t>1028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1029</w:t>
      </w:r>
    </w:p>
    <w:p>
      <w:pPr>
        <w:spacing w:before="4000"/>
        <w:jc w:val="center"/>
      </w:pPr>
      <w:r>
        <w:rPr>
          <w:sz w:val="300"/>
        </w:rPr>
        <w:t>1030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1031</w:t>
      </w:r>
    </w:p>
    <w:p>
      <w:pPr>
        <w:spacing w:before="4000"/>
        <w:jc w:val="center"/>
      </w:pPr>
      <w:r>
        <w:rPr>
          <w:sz w:val="300"/>
        </w:rPr>
        <w:t>1032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1033</w:t>
      </w:r>
    </w:p>
    <w:p>
      <w:pPr>
        <w:spacing w:before="4000"/>
        <w:jc w:val="center"/>
      </w:pPr>
      <w:r>
        <w:rPr>
          <w:sz w:val="300"/>
        </w:rPr>
        <w:t>1034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1035</w:t>
      </w:r>
    </w:p>
    <w:p>
      <w:pPr>
        <w:spacing w:before="4000"/>
        <w:jc w:val="center"/>
      </w:pPr>
      <w:r>
        <w:rPr>
          <w:sz w:val="300"/>
        </w:rPr>
        <w:t>1036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1037</w:t>
      </w:r>
    </w:p>
    <w:p>
      <w:pPr>
        <w:spacing w:before="4000"/>
        <w:jc w:val="center"/>
      </w:pPr>
      <w:r>
        <w:rPr>
          <w:sz w:val="300"/>
        </w:rPr>
        <w:t>1038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1039</w:t>
      </w:r>
    </w:p>
    <w:p>
      <w:pPr>
        <w:spacing w:before="4000"/>
        <w:jc w:val="center"/>
      </w:pPr>
      <w:r>
        <w:rPr>
          <w:sz w:val="300"/>
        </w:rPr>
        <w:t>1040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1041</w:t>
      </w:r>
    </w:p>
    <w:p>
      <w:pPr>
        <w:spacing w:before="4000"/>
        <w:jc w:val="center"/>
      </w:pPr>
      <w:r>
        <w:rPr>
          <w:sz w:val="300"/>
        </w:rPr>
        <w:t>1042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1043</w:t>
      </w:r>
    </w:p>
    <w:p>
      <w:pPr>
        <w:spacing w:before="4000"/>
        <w:jc w:val="center"/>
      </w:pPr>
      <w:r>
        <w:rPr>
          <w:sz w:val="300"/>
        </w:rPr>
        <w:t>1044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1045</w:t>
      </w:r>
    </w:p>
    <w:p>
      <w:pPr>
        <w:spacing w:before="4000"/>
        <w:jc w:val="center"/>
      </w:pPr>
      <w:r>
        <w:rPr>
          <w:sz w:val="300"/>
        </w:rPr>
        <w:t>1046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1047</w:t>
      </w:r>
    </w:p>
    <w:p>
      <w:pPr>
        <w:spacing w:before="4000"/>
        <w:jc w:val="center"/>
      </w:pPr>
      <w:r>
        <w:rPr>
          <w:sz w:val="300"/>
        </w:rPr>
        <w:t>1048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1049</w:t>
      </w:r>
    </w:p>
    <w:p>
      <w:pPr>
        <w:spacing w:before="4000"/>
        <w:jc w:val="center"/>
      </w:pPr>
      <w:r>
        <w:rPr>
          <w:sz w:val="300"/>
        </w:rPr>
        <w:t>1050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1051</w:t>
      </w:r>
    </w:p>
    <w:p>
      <w:pPr>
        <w:spacing w:before="4000"/>
        <w:jc w:val="center"/>
      </w:pPr>
      <w:r>
        <w:rPr>
          <w:sz w:val="300"/>
        </w:rPr>
        <w:t>1052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1053</w:t>
      </w:r>
    </w:p>
    <w:p>
      <w:pPr>
        <w:spacing w:before="4000"/>
        <w:jc w:val="center"/>
      </w:pPr>
      <w:r>
        <w:rPr>
          <w:sz w:val="300"/>
        </w:rPr>
        <w:t>1054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1055</w:t>
      </w:r>
    </w:p>
    <w:p>
      <w:pPr>
        <w:spacing w:before="4000"/>
        <w:jc w:val="center"/>
      </w:pPr>
      <w:r>
        <w:rPr>
          <w:sz w:val="300"/>
        </w:rPr>
        <w:t>1056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1057</w:t>
      </w:r>
    </w:p>
    <w:p>
      <w:pPr>
        <w:spacing w:before="4000"/>
        <w:jc w:val="center"/>
      </w:pPr>
      <w:r>
        <w:rPr>
          <w:sz w:val="300"/>
        </w:rPr>
        <w:t>1058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1059</w:t>
      </w:r>
    </w:p>
    <w:p>
      <w:pPr>
        <w:spacing w:before="4000"/>
        <w:jc w:val="center"/>
      </w:pPr>
      <w:r>
        <w:rPr>
          <w:sz w:val="300"/>
        </w:rPr>
        <w:t>1060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1061</w:t>
      </w:r>
    </w:p>
    <w:p>
      <w:pPr>
        <w:spacing w:before="4000"/>
        <w:jc w:val="center"/>
      </w:pPr>
      <w:r>
        <w:rPr>
          <w:sz w:val="300"/>
        </w:rPr>
        <w:t>1062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1063</w:t>
      </w:r>
    </w:p>
    <w:p>
      <w:pPr>
        <w:spacing w:before="4000"/>
        <w:jc w:val="center"/>
      </w:pPr>
      <w:r>
        <w:rPr>
          <w:sz w:val="300"/>
        </w:rPr>
        <w:t>1064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1065</w:t>
      </w:r>
    </w:p>
    <w:p>
      <w:pPr>
        <w:spacing w:before="4000"/>
        <w:jc w:val="center"/>
      </w:pPr>
      <w:r>
        <w:rPr>
          <w:sz w:val="300"/>
        </w:rPr>
        <w:t>1066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1067</w:t>
      </w:r>
    </w:p>
    <w:p>
      <w:pPr>
        <w:spacing w:before="4000"/>
        <w:jc w:val="center"/>
      </w:pPr>
      <w:r>
        <w:rPr>
          <w:sz w:val="300"/>
        </w:rPr>
        <w:t>1068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1069</w:t>
      </w:r>
    </w:p>
    <w:p>
      <w:pPr>
        <w:spacing w:before="4000"/>
        <w:jc w:val="center"/>
      </w:pPr>
      <w:r>
        <w:rPr>
          <w:sz w:val="300"/>
        </w:rPr>
        <w:t>1070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1071</w:t>
      </w:r>
    </w:p>
    <w:p>
      <w:pPr>
        <w:spacing w:before="4000"/>
        <w:jc w:val="center"/>
      </w:pPr>
      <w:r>
        <w:rPr>
          <w:sz w:val="300"/>
        </w:rPr>
        <w:t>1072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1073</w:t>
      </w:r>
    </w:p>
    <w:p>
      <w:pPr>
        <w:spacing w:before="4000"/>
        <w:jc w:val="center"/>
      </w:pPr>
      <w:r>
        <w:rPr>
          <w:sz w:val="300"/>
        </w:rPr>
        <w:t>1074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1075</w:t>
      </w:r>
    </w:p>
    <w:p>
      <w:pPr>
        <w:spacing w:before="4000"/>
        <w:jc w:val="center"/>
      </w:pPr>
      <w:r>
        <w:rPr>
          <w:sz w:val="300"/>
        </w:rPr>
        <w:t>1076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1077</w:t>
      </w:r>
    </w:p>
    <w:p>
      <w:pPr>
        <w:spacing w:before="4000"/>
        <w:jc w:val="center"/>
      </w:pPr>
      <w:r>
        <w:rPr>
          <w:sz w:val="300"/>
        </w:rPr>
        <w:t>1078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1079</w:t>
      </w:r>
    </w:p>
    <w:p>
      <w:pPr>
        <w:spacing w:before="4000"/>
        <w:jc w:val="center"/>
      </w:pPr>
      <w:r>
        <w:rPr>
          <w:sz w:val="300"/>
        </w:rPr>
        <w:t>1080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1081</w:t>
      </w:r>
    </w:p>
    <w:p>
      <w:pPr>
        <w:spacing w:before="4000"/>
        <w:jc w:val="center"/>
      </w:pPr>
      <w:r>
        <w:rPr>
          <w:sz w:val="300"/>
        </w:rPr>
        <w:t>1082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1083</w:t>
      </w:r>
    </w:p>
    <w:p>
      <w:pPr>
        <w:spacing w:before="4000"/>
        <w:jc w:val="center"/>
      </w:pPr>
      <w:r>
        <w:rPr>
          <w:sz w:val="300"/>
        </w:rPr>
        <w:t>1084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1085</w:t>
      </w:r>
    </w:p>
    <w:p>
      <w:pPr>
        <w:spacing w:before="4000"/>
        <w:jc w:val="center"/>
      </w:pPr>
      <w:r>
        <w:rPr>
          <w:sz w:val="300"/>
        </w:rPr>
        <w:t>1086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1087</w:t>
      </w:r>
    </w:p>
    <w:p>
      <w:pPr>
        <w:spacing w:before="4000"/>
        <w:jc w:val="center"/>
      </w:pPr>
      <w:r>
        <w:rPr>
          <w:sz w:val="300"/>
        </w:rPr>
        <w:t>1088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1089</w:t>
      </w:r>
    </w:p>
    <w:p>
      <w:pPr>
        <w:spacing w:before="4000"/>
        <w:jc w:val="center"/>
      </w:pPr>
      <w:r>
        <w:rPr>
          <w:sz w:val="300"/>
        </w:rPr>
        <w:t>1090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1091</w:t>
      </w:r>
    </w:p>
    <w:p>
      <w:pPr>
        <w:spacing w:before="4000"/>
        <w:jc w:val="center"/>
      </w:pPr>
      <w:r>
        <w:rPr>
          <w:sz w:val="300"/>
        </w:rPr>
        <w:t>1092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1093</w:t>
      </w:r>
    </w:p>
    <w:p>
      <w:pPr>
        <w:spacing w:before="4000"/>
        <w:jc w:val="center"/>
      </w:pPr>
      <w:r>
        <w:rPr>
          <w:sz w:val="300"/>
        </w:rPr>
        <w:t>1094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1095</w:t>
      </w:r>
    </w:p>
    <w:p>
      <w:pPr>
        <w:spacing w:before="4000"/>
        <w:jc w:val="center"/>
      </w:pPr>
      <w:r>
        <w:rPr>
          <w:sz w:val="300"/>
        </w:rPr>
        <w:t>1096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1097</w:t>
      </w:r>
    </w:p>
    <w:p>
      <w:pPr>
        <w:spacing w:before="4000"/>
        <w:jc w:val="center"/>
      </w:pPr>
      <w:r>
        <w:rPr>
          <w:sz w:val="300"/>
        </w:rPr>
        <w:t>1098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1099</w:t>
      </w:r>
    </w:p>
    <w:p>
      <w:pPr>
        <w:spacing w:before="4000"/>
        <w:jc w:val="center"/>
      </w:pPr>
      <w:r>
        <w:rPr>
          <w:sz w:val="300"/>
        </w:rPr>
        <w:t>1100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1101</w:t>
      </w:r>
    </w:p>
    <w:p>
      <w:pPr>
        <w:spacing w:before="4000"/>
        <w:jc w:val="center"/>
      </w:pPr>
      <w:r>
        <w:rPr>
          <w:sz w:val="300"/>
        </w:rPr>
        <w:t>1102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1103</w:t>
      </w:r>
    </w:p>
    <w:p>
      <w:pPr>
        <w:spacing w:before="4000"/>
        <w:jc w:val="center"/>
      </w:pPr>
      <w:r>
        <w:rPr>
          <w:sz w:val="300"/>
        </w:rPr>
        <w:t>1104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1105</w:t>
      </w:r>
    </w:p>
    <w:p>
      <w:pPr>
        <w:spacing w:before="4000"/>
        <w:jc w:val="center"/>
      </w:pPr>
      <w:r>
        <w:rPr>
          <w:sz w:val="300"/>
        </w:rPr>
        <w:t>1106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1107</w:t>
      </w:r>
    </w:p>
    <w:p>
      <w:pPr>
        <w:spacing w:before="4000"/>
        <w:jc w:val="center"/>
      </w:pPr>
      <w:r>
        <w:rPr>
          <w:sz w:val="300"/>
        </w:rPr>
        <w:t>1108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1109</w:t>
      </w:r>
    </w:p>
    <w:p>
      <w:pPr>
        <w:spacing w:before="4000"/>
        <w:jc w:val="center"/>
      </w:pPr>
      <w:r>
        <w:rPr>
          <w:sz w:val="300"/>
        </w:rPr>
        <w:t>1110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1111</w:t>
      </w:r>
    </w:p>
    <w:p>
      <w:pPr>
        <w:spacing w:before="4000"/>
        <w:jc w:val="center"/>
      </w:pPr>
      <w:r>
        <w:rPr>
          <w:sz w:val="300"/>
        </w:rPr>
        <w:t>1112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1113</w:t>
      </w:r>
    </w:p>
    <w:p>
      <w:pPr>
        <w:spacing w:before="4000"/>
        <w:jc w:val="center"/>
      </w:pPr>
      <w:r>
        <w:rPr>
          <w:sz w:val="300"/>
        </w:rPr>
        <w:t>1114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1115</w:t>
      </w:r>
    </w:p>
    <w:p>
      <w:pPr>
        <w:spacing w:before="4000"/>
        <w:jc w:val="center"/>
      </w:pPr>
      <w:r>
        <w:rPr>
          <w:sz w:val="300"/>
        </w:rPr>
        <w:t>1116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1117</w:t>
      </w:r>
    </w:p>
    <w:p>
      <w:pPr>
        <w:spacing w:before="4000"/>
        <w:jc w:val="center"/>
      </w:pPr>
      <w:r>
        <w:rPr>
          <w:sz w:val="300"/>
        </w:rPr>
        <w:t>1118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1119</w:t>
      </w:r>
    </w:p>
    <w:p>
      <w:pPr>
        <w:spacing w:before="4000"/>
        <w:jc w:val="center"/>
      </w:pPr>
      <w:r>
        <w:rPr>
          <w:sz w:val="300"/>
        </w:rPr>
        <w:t>1120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1121</w:t>
      </w:r>
    </w:p>
    <w:p>
      <w:pPr>
        <w:spacing w:before="4000"/>
        <w:jc w:val="center"/>
      </w:pPr>
      <w:r>
        <w:rPr>
          <w:sz w:val="300"/>
        </w:rPr>
        <w:t>1122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1123</w:t>
      </w:r>
    </w:p>
    <w:p>
      <w:pPr>
        <w:spacing w:before="4000"/>
        <w:jc w:val="center"/>
      </w:pPr>
      <w:r>
        <w:rPr>
          <w:sz w:val="300"/>
        </w:rPr>
        <w:t>1124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1125</w:t>
      </w:r>
    </w:p>
    <w:p>
      <w:pPr>
        <w:spacing w:before="4000"/>
        <w:jc w:val="center"/>
      </w:pPr>
      <w:r>
        <w:rPr>
          <w:sz w:val="300"/>
        </w:rPr>
        <w:t>1126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1127</w:t>
      </w:r>
    </w:p>
    <w:p>
      <w:pPr>
        <w:spacing w:before="4000"/>
        <w:jc w:val="center"/>
      </w:pPr>
      <w:r>
        <w:rPr>
          <w:sz w:val="300"/>
        </w:rPr>
        <w:t>1128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1129</w:t>
      </w:r>
    </w:p>
    <w:p>
      <w:pPr>
        <w:spacing w:before="4000"/>
        <w:jc w:val="center"/>
      </w:pPr>
      <w:r>
        <w:rPr>
          <w:sz w:val="300"/>
        </w:rPr>
        <w:t>1130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1131</w:t>
      </w:r>
    </w:p>
    <w:p>
      <w:pPr>
        <w:spacing w:before="4000"/>
        <w:jc w:val="center"/>
      </w:pPr>
      <w:r>
        <w:rPr>
          <w:sz w:val="300"/>
        </w:rPr>
        <w:t>1132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1133</w:t>
      </w:r>
    </w:p>
    <w:p>
      <w:pPr>
        <w:spacing w:before="4000"/>
        <w:jc w:val="center"/>
      </w:pPr>
      <w:r>
        <w:rPr>
          <w:sz w:val="300"/>
        </w:rPr>
        <w:t>1134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1135</w:t>
      </w:r>
    </w:p>
    <w:p>
      <w:pPr>
        <w:spacing w:before="4000"/>
        <w:jc w:val="center"/>
      </w:pPr>
      <w:r>
        <w:rPr>
          <w:sz w:val="300"/>
        </w:rPr>
        <w:t>1136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1137</w:t>
      </w:r>
    </w:p>
    <w:p>
      <w:pPr>
        <w:spacing w:before="4000"/>
        <w:jc w:val="center"/>
      </w:pPr>
      <w:r>
        <w:rPr>
          <w:sz w:val="300"/>
        </w:rPr>
        <w:t>1138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1139</w:t>
      </w:r>
    </w:p>
    <w:p>
      <w:pPr>
        <w:spacing w:before="4000"/>
        <w:jc w:val="center"/>
      </w:pPr>
      <w:r>
        <w:rPr>
          <w:sz w:val="300"/>
        </w:rPr>
        <w:t>1140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1141</w:t>
      </w:r>
    </w:p>
    <w:p>
      <w:pPr>
        <w:spacing w:before="4000"/>
        <w:jc w:val="center"/>
      </w:pPr>
      <w:r>
        <w:rPr>
          <w:sz w:val="300"/>
        </w:rPr>
        <w:t>1142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1143</w:t>
      </w:r>
    </w:p>
    <w:p>
      <w:pPr>
        <w:spacing w:before="4000"/>
        <w:jc w:val="center"/>
      </w:pPr>
      <w:r>
        <w:rPr>
          <w:sz w:val="300"/>
        </w:rPr>
        <w:t>1144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1145</w:t>
      </w:r>
    </w:p>
    <w:p>
      <w:pPr>
        <w:spacing w:before="4000"/>
        <w:jc w:val="center"/>
      </w:pPr>
      <w:r>
        <w:rPr>
          <w:sz w:val="300"/>
        </w:rPr>
        <w:t>1146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1147</w:t>
      </w:r>
    </w:p>
    <w:p>
      <w:pPr>
        <w:spacing w:before="4000"/>
        <w:jc w:val="center"/>
      </w:pPr>
      <w:r>
        <w:rPr>
          <w:sz w:val="300"/>
        </w:rPr>
        <w:t>1148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1149</w:t>
      </w:r>
    </w:p>
    <w:p>
      <w:pPr>
        <w:spacing w:before="4000"/>
        <w:jc w:val="center"/>
      </w:pPr>
      <w:r>
        <w:rPr>
          <w:sz w:val="300"/>
        </w:rPr>
        <w:t>1150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1151</w:t>
      </w:r>
    </w:p>
    <w:p>
      <w:pPr>
        <w:spacing w:before="4000"/>
        <w:jc w:val="center"/>
      </w:pPr>
      <w:r>
        <w:rPr>
          <w:sz w:val="300"/>
        </w:rPr>
        <w:t>1152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1153</w:t>
      </w:r>
    </w:p>
    <w:p>
      <w:pPr>
        <w:spacing w:before="4000"/>
        <w:jc w:val="center"/>
      </w:pPr>
      <w:r>
        <w:rPr>
          <w:sz w:val="300"/>
        </w:rPr>
        <w:t>1154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1155</w:t>
      </w:r>
    </w:p>
    <w:p>
      <w:pPr>
        <w:spacing w:before="4000"/>
        <w:jc w:val="center"/>
      </w:pPr>
      <w:r>
        <w:rPr>
          <w:sz w:val="300"/>
        </w:rPr>
        <w:t>1156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1157</w:t>
      </w:r>
    </w:p>
    <w:p>
      <w:pPr>
        <w:spacing w:before="4000"/>
        <w:jc w:val="center"/>
      </w:pPr>
      <w:r>
        <w:rPr>
          <w:sz w:val="300"/>
        </w:rPr>
        <w:t>1158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1159</w:t>
      </w:r>
    </w:p>
    <w:p>
      <w:pPr>
        <w:spacing w:before="4000"/>
        <w:jc w:val="center"/>
      </w:pPr>
      <w:r>
        <w:rPr>
          <w:sz w:val="300"/>
        </w:rPr>
        <w:t>1160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1161</w:t>
      </w:r>
    </w:p>
    <w:p>
      <w:pPr>
        <w:spacing w:before="4000"/>
        <w:jc w:val="center"/>
      </w:pPr>
      <w:r>
        <w:rPr>
          <w:sz w:val="300"/>
        </w:rPr>
        <w:t>1162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1163</w:t>
      </w:r>
    </w:p>
    <w:p>
      <w:pPr>
        <w:spacing w:before="4000"/>
        <w:jc w:val="center"/>
      </w:pPr>
      <w:r>
        <w:rPr>
          <w:sz w:val="300"/>
        </w:rPr>
        <w:t>1164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1165</w:t>
      </w:r>
    </w:p>
    <w:p>
      <w:pPr>
        <w:spacing w:before="4000"/>
        <w:jc w:val="center"/>
      </w:pPr>
      <w:r>
        <w:rPr>
          <w:sz w:val="300"/>
        </w:rPr>
        <w:t>1166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1167</w:t>
      </w:r>
    </w:p>
    <w:p>
      <w:pPr>
        <w:spacing w:before="4000"/>
        <w:jc w:val="center"/>
      </w:pPr>
      <w:r>
        <w:rPr>
          <w:sz w:val="300"/>
        </w:rPr>
        <w:t>1168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1169</w:t>
      </w:r>
    </w:p>
    <w:p>
      <w:pPr>
        <w:spacing w:before="4000"/>
        <w:jc w:val="center"/>
      </w:pPr>
      <w:r>
        <w:rPr>
          <w:sz w:val="300"/>
        </w:rPr>
        <w:t>1170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1171</w:t>
      </w:r>
    </w:p>
    <w:p>
      <w:pPr>
        <w:spacing w:before="4000"/>
        <w:jc w:val="center"/>
      </w:pPr>
      <w:r>
        <w:rPr>
          <w:sz w:val="300"/>
        </w:rPr>
        <w:t>1172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1173</w:t>
      </w:r>
    </w:p>
    <w:p>
      <w:pPr>
        <w:spacing w:before="4000"/>
        <w:jc w:val="center"/>
      </w:pPr>
      <w:r>
        <w:rPr>
          <w:sz w:val="300"/>
        </w:rPr>
        <w:t>1174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1175</w:t>
      </w:r>
    </w:p>
    <w:p>
      <w:pPr>
        <w:spacing w:before="4000"/>
        <w:jc w:val="center"/>
      </w:pPr>
      <w:r>
        <w:rPr>
          <w:sz w:val="300"/>
        </w:rPr>
        <w:t>1176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1177</w:t>
      </w:r>
    </w:p>
    <w:p>
      <w:pPr>
        <w:spacing w:before="4000"/>
        <w:jc w:val="center"/>
      </w:pPr>
      <w:r>
        <w:rPr>
          <w:sz w:val="300"/>
        </w:rPr>
        <w:t>1178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1179</w:t>
      </w:r>
    </w:p>
    <w:p>
      <w:pPr>
        <w:spacing w:before="4000"/>
        <w:jc w:val="center"/>
      </w:pPr>
      <w:r>
        <w:rPr>
          <w:sz w:val="300"/>
        </w:rPr>
        <w:t>1180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1181</w:t>
      </w:r>
    </w:p>
    <w:p>
      <w:pPr>
        <w:spacing w:before="4000"/>
        <w:jc w:val="center"/>
      </w:pPr>
      <w:r>
        <w:rPr>
          <w:sz w:val="300"/>
        </w:rPr>
        <w:t>1182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1183</w:t>
      </w:r>
    </w:p>
    <w:p>
      <w:pPr>
        <w:spacing w:before="4000"/>
        <w:jc w:val="center"/>
      </w:pPr>
      <w:r>
        <w:rPr>
          <w:sz w:val="300"/>
        </w:rPr>
        <w:t>1184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1185</w:t>
      </w:r>
    </w:p>
    <w:p>
      <w:pPr>
        <w:spacing w:before="4000"/>
        <w:jc w:val="center"/>
      </w:pPr>
      <w:r>
        <w:rPr>
          <w:sz w:val="300"/>
        </w:rPr>
        <w:t>1186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1187</w:t>
      </w:r>
    </w:p>
    <w:p>
      <w:pPr>
        <w:spacing w:before="4000"/>
        <w:jc w:val="center"/>
      </w:pPr>
      <w:r>
        <w:rPr>
          <w:sz w:val="300"/>
        </w:rPr>
        <w:t>1188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1189</w:t>
      </w:r>
    </w:p>
    <w:p>
      <w:pPr>
        <w:spacing w:before="4000"/>
        <w:jc w:val="center"/>
      </w:pPr>
      <w:r>
        <w:rPr>
          <w:sz w:val="300"/>
        </w:rPr>
        <w:t>1190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1191</w:t>
      </w:r>
    </w:p>
    <w:p>
      <w:pPr>
        <w:spacing w:before="4000"/>
        <w:jc w:val="center"/>
      </w:pPr>
      <w:r>
        <w:rPr>
          <w:sz w:val="300"/>
        </w:rPr>
        <w:t>1192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1193</w:t>
      </w:r>
    </w:p>
    <w:p>
      <w:pPr>
        <w:spacing w:before="4000"/>
        <w:jc w:val="center"/>
      </w:pPr>
      <w:r>
        <w:rPr>
          <w:sz w:val="300"/>
        </w:rPr>
        <w:t>1194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1195</w:t>
      </w:r>
    </w:p>
    <w:p>
      <w:pPr>
        <w:spacing w:before="4000"/>
        <w:jc w:val="center"/>
      </w:pPr>
      <w:r>
        <w:rPr>
          <w:sz w:val="300"/>
        </w:rPr>
        <w:t>1196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1197</w:t>
      </w:r>
    </w:p>
    <w:p>
      <w:pPr>
        <w:spacing w:before="4000"/>
        <w:jc w:val="center"/>
      </w:pPr>
      <w:r>
        <w:rPr>
          <w:sz w:val="300"/>
        </w:rPr>
        <w:t>1198</w:t>
      </w:r>
    </w:p>
    <w:p>
      <w:r>
        <w:br w:type="page"/>
      </w:r>
    </w:p>
    <w:p>
      <w:pPr>
        <w:spacing w:after="4000"/>
        <w:jc w:val="center"/>
      </w:pPr>
      <w:r>
        <w:rPr>
          <w:sz w:val="300"/>
        </w:rPr>
        <w:t>1199</w:t>
      </w:r>
    </w:p>
    <w:p>
      <w:pPr>
        <w:spacing w:before="4000"/>
        <w:jc w:val="center"/>
      </w:pPr>
      <w:r>
        <w:rPr>
          <w:sz w:val="300"/>
        </w:rPr>
        <w:t>1200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